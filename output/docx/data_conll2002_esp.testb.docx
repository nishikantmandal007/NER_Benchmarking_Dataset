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 Coruña , 23 may ( EFECOM ) .</w:t>
      </w:r>
    </w:p>
    <w:p>
      <w:r>
        <w:t>-</w:t>
      </w:r>
    </w:p>
    <w:p>
      <w:r>
        <w:t>Las reservas " on line " de billetes aéreos a través de Internet aumentaron en España un 300 por ciento en el primer trimestre de este año con respecto al mismo período de 1999 , aseguró hoy Iñigo García Aranda , responsable de comunicación de Savia Amadeus .</w:t>
      </w:r>
    </w:p>
    <w:p>
      <w:r>
        <w:t>García Aranda presentó a la prensa el sistema Amadeus , que utilizan la mayor parte de las agencias de viajes españolas para reservar billetes de avión o tren , así como plazas de hotel , y que ahora pueden utilizar también los usuarios finales a través de Internet .</w:t>
      </w:r>
    </w:p>
    <w:p>
      <w:r>
        <w:t>Los clientes pueden utilizar el portal " viajesydestinos.com " , que el pasado año recibió ya más de medio millón de visitas de Internautas , para consultar tarifas de billetes de transporte , plazas hoteleras o paquetes turísticos , aunque la venta final corre siempre a cargo de una agencia de viajes , explicó el responsable de Savia Amadeus .</w:t>
      </w:r>
    </w:p>
    <w:p>
      <w:r>
        <w:t>Arévalo ( Avila ) , 23 may ( EFE ) .</w:t>
      </w:r>
    </w:p>
    <w:p>
      <w:r>
        <w:t>-</w:t>
      </w:r>
    </w:p>
    <w:p>
      <w:r>
        <w:t>La Guardia Civil ha montado un dispositivo de vigilancia en un grupo de viviendas sociales construidas por la Junta en Arévalo ante el riesgo de ser ocupadas de manera ilegal después de que una familia intentara habitar uno de los pisos , que hubo de ser precintado .</w:t>
      </w:r>
    </w:p>
    <w:p>
      <w:r>
        <w:t>En declaraciones a Efe , el alcalde de Arévalo , Francisco León ( PSOE ) , lamentó la " tardanza " de la Consejería de Fomento en la entrega de las llaves de las viviendas a sus legítimos propietarios ya que han transcurrido más de dos meses desde que se resolviera el concurso de adjudicación .</w:t>
      </w:r>
    </w:p>
    <w:p>
      <w:r>
        <w:t>La demora fue aprovechada por una familia de la comunidad gitana que reside en la localidad para ocupar una de las viviendas vacías , lo que originó un nuevo conflicto social después de los problemas de convivencia surgidos hace unas semanas entre los vecinos , que llegaron a exigir el destierro de varios jóvenes conflictivos .</w:t>
      </w:r>
    </w:p>
    <w:p>
      <w:r>
        <w:t>El alcalde apuntó que la Junta Local de Seguridad acordó la intervención de la Policía Local y la Guardia Civil para " candar y precintar " la vivienda en un momento en que los integrantes de la familia no se encontraban en su interior .</w:t>
      </w:r>
    </w:p>
    <w:p>
      <w:r>
        <w:t>El Ayuntamiento de Arévalo ha dado traslado a la Delegación Territorial de la Junta de la " preocupación e inquietud " ha causado esta circunstancia , que podría repetirse si la entrega de llaves no se produce de manera inmediata , por lo que la Guardia Civil y la Policía Local extreman la vigilancia en la zona .</w:t>
      </w:r>
    </w:p>
    <w:p>
      <w:r>
        <w:t>León explicó que la administración regional entregó el pasado mes de febrero las llaves de veinticinco viviendas de promoción pública pertenecientes a la segunda fase del denominado " Grupo San Victorino II " , quedando pendientes de entrega otros catorce pisos .</w:t>
      </w:r>
    </w:p>
    <w:p>
      <w:r>
        <w:t>Según el regidor , el compromiso de la Junta era resolver la situación en quince días , pero " es evidente " que no se ha solucionado por lo que ha demandado " acortar al máximo los plazos " para evitar que aparezcan nuevos conflictos sociales .</w:t>
      </w:r>
    </w:p>
    <w:p>
      <w:r>
        <w:t>Por Mario Etchart Sydney ( Australia ) , 23 may ( EFE ) .</w:t>
      </w:r>
    </w:p>
    <w:p>
      <w:r>
        <w:t>-</w:t>
      </w:r>
    </w:p>
    <w:p>
      <w:r>
        <w:t>La selección australiana de fútbol ( Socceroos ) se enfrentará a la de Paraguay en tres encuentros amistosos que se disputarán el próximo mes de junio en las ciudades de Sydney , Brisbane y Melbourne .</w:t>
      </w:r>
    </w:p>
    <w:p>
      <w:r>
        <w:t>El debut de la selección paraguaya en Australia se producirá el viernes 9 de junio en el Sydney Football Stadium , mientras que el segundo partido se jugará el lunes 12 de junio en el estadio Gabba de Brisbane , y el tercero en el nuevo estadio Colonial de Melbourne , el jueves 15 de junio .</w:t>
      </w:r>
    </w:p>
    <w:p>
      <w:r>
        <w:t>Los tres partidos ante el equipo guaraní le servirán a los Socceroos como preparación para la Copa Oceanía , clasificatoria para la Copa Confederaciones de la Federación Internacional de Fútbol Asociado ( FIFA ) , que se disputará en Tahiti entre el 20. 28 de junio .</w:t>
      </w:r>
    </w:p>
    <w:p>
      <w:r>
        <w:t>La espectativa de los aficionados australianos está centrada en la presencia del portero del club Velez Sarfield de Argentina , José Luis Chilavert , considerado uno de los mejores del mundo , y quien , de acuerdo a los organizadores de la gira del equipo sudamericano , ha confirmado su actuación ante los Socceroos .</w:t>
      </w:r>
    </w:p>
    <w:p>
      <w:r>
        <w:t>El seleccionador australiano , el ex internacional Frank Farina , dijo que la serie de tres partidos ante Paraguay serán una preparación excelente con miras a la Copa Oceanía y , además , " un adelanto " de los que puede ser la eliminatoria Oceanía-Sudamérica por una plaza para la Copa del Mundo del 2002 .</w:t>
      </w:r>
    </w:p>
    <w:p>
      <w:r>
        <w:t>El ganador de la zona de Oceanía , donde Australia es amplio favorito , deberá disputar una eliminatoria con el quinto clasificado de Sudamérica para Corea-Japón 2002 .</w:t>
      </w:r>
    </w:p>
    <w:p>
      <w:r>
        <w:t>Farina ha decidido incluir en la escuadra de los Socceroos a la dupla del club Sydney Olympic , los argentinos nacionalizados Gabriel Méndez y Pablo Cardozo , quienes han sido dos de las grandes figuras de la actual liga nacional de este país .</w:t>
      </w:r>
    </w:p>
    <w:p>
      <w:r>
        <w:t>Además de Méndez y Cardozo , dos de los cinco futbolistas nominados al premio que se otorga al mejor jugador de la liga nacional - nominación hecha por los propios jugadores del torneo - Farina podrá contar con varios de los Socceroos que juegan en el exterior .</w:t>
      </w:r>
    </w:p>
    <w:p>
      <w:r>
        <w:t>De acuerdo a lo informado por la Federación Australiana de Fútbol ( SA ) , el portero Mark Bosnich ( Manchester United , Inglaterra ) ; los mediocampistas Paul Okon ( Fiorentina , Italia ) , Stan Lazaridis ( Birmingham City , Inglaterra ) y Danny Tiatto ( Manchester City , Inglaterra ) ; el defensa Kevin Muscat ( Wolverhampton Wanderers , Inglaterra ) , y los delanteros Paul Agostino ( 1860 Munich , Alemania ) y David Zdrilich ( SSV Ulm , Alemania ) , han confirmado su presencia para la serie ante Paraguay .</w:t>
      </w:r>
    </w:p>
    <w:p>
      <w:r>
        <w:t>El técnico australiano no podrá contar con la estrella del Leeds United de Inglaterra , Harry Kewell ; con el goleador y mejor jugador de la liga escocesa , Mark Viduka ( Celtic ) , y los defensas del Glasgow Rangers , Craig Moore y Tony Vidmar .</w:t>
      </w:r>
    </w:p>
    <w:p>
      <w:r>
        <w:t>Kewell mantiene un conflicto con los organizadores de la gira , mientras que Viduka , Moore y Vidmar están lesionados .</w:t>
      </w:r>
    </w:p>
    <w:p>
      <w:r>
        <w:t>Otro ausente será el defensa Ned Zelic ( 1860 Munich , Alemania ) , quien renunció a la selección australiana después de los partidos ante el equipo Sub-23 de Brasil , por desacuerdos con Frank Farina , el que se negó a incluirlo en el segundo encuentro jugado en Melbourne .</w:t>
      </w:r>
    </w:p>
    <w:p>
      <w:r>
        <w:t>Talavera de la Reina ( Toledo ) , 23 may ( EFE ) .</w:t>
      </w:r>
    </w:p>
    <w:p>
      <w:r>
        <w:t>-</w:t>
      </w:r>
    </w:p>
    <w:p>
      <w:r>
        <w:t>Una mayoría de agricultores y ganaderos de la provincia de Toledo no tendrán que pagar las " jornadas reales " , que es una cantidad mensual estipulada por la contratación de trabajadores en tareas agrícolas y ganaderas , y se les devolverá lo pagado en los últimos cinco años .</w:t>
      </w:r>
    </w:p>
    <w:p>
      <w:r>
        <w:t>El presidente provincial de la Asociación de Jóvenes Agricultores ( ASAJA ) en Toledo , Manuel Juárez , destacó hoy , en rueda de prensa , que el Tribunal Supremo falló el mes pasado a favor de esta asociación agraria que presentó un contencioso contra la Administración central por considerar que no se debían pagar estas " jornadas reales " .</w:t>
      </w:r>
    </w:p>
    <w:p>
      <w:r>
        <w:t>En todo el territorio nacional la Administración debe devolver a agricultores y ganaderos 100.000 millones de pesetas - cobrados en los últimos cinco años en concepto de " jornadas reales " - , y de éstos unos 3.000. 4.000 millones serán para la provincia de Toledo .</w:t>
      </w:r>
    </w:p>
    <w:p>
      <w:r>
        <w:t>" Desde ASAJA sabíamos que la Administración no tenía derecho a cobrarlo , que era injusto , y por eso presentamos el contencioso " , destacó Juárez .</w:t>
      </w:r>
    </w:p>
    <w:p>
      <w:r>
        <w:t>Según dijo , " casi todos " los agricultores y ganaderos de Toledo se beneficiarán tras el fallo del Tribunal Supremo porque " en épocas como la vendimia y la aceituna se contratan obreros aunque se trate de una explotación familiar " .</w:t>
      </w:r>
    </w:p>
    <w:p>
      <w:r>
        <w:t>A partir de la próxima semana las oficinas de ASAJA atenderán a los agricultores y ganaderos que quieran recuperar lo que en su día pagaron en concepto de " jornadas reales " .</w:t>
      </w:r>
    </w:p>
    <w:p>
      <w:r>
        <w:t>Por otra parte , el presidente provincial de ASAJA animó a la participación en la manifestación convocada el sábado en Madrid en protesta por la subida en un 73 por ciento en un año del precio del gasóleo agrícola , el incremento en el precio del abono y las bajas pensiones que reciben los agricultores .</w:t>
      </w:r>
    </w:p>
    <w:p>
      <w:r>
        <w:t>En este sentido , ASAJA pide al Gobierno la reducción del Impuesto Especial de Hidrocarburos ( IEH ) , que grava en 13,9 pesetas el litro , y considera que sólo en la provincia de Toledo se consumen al año 85 millones de litros de gasóleo agrícola al año con lo que tras la subida del último año las pérdidas rondan los 2.300 millones de pesetas .</w:t>
      </w:r>
    </w:p>
    <w:p>
      <w:r>
        <w:t>En toda Castilla-La Mancha la pérdida superaría los 8.000 millones tras haberse incrementado el gasóleo agrícola desde 38 pesetas el litro en enero de 1999 a 66 pesetas en la actualidad .</w:t>
      </w:r>
    </w:p>
    <w:p>
      <w:r>
        <w:t>La Granda ( Gozón ) , 23 may ( EFECOM ) .</w:t>
      </w:r>
    </w:p>
    <w:p>
      <w:r>
        <w:t>-</w:t>
      </w:r>
    </w:p>
    <w:p>
      <w:r>
        <w:t>El presidente de Aceralia , José Ramón Alvarez Rendueles , manifestó hoy ante la Junta General de Accionistas que los resultados obtenidos en los momentos " más difíciles " del mercado " refrendan el acierto " de su privatización , que posibilitó la incorporación como socio mayoritario del grupo luxemburgués Arbed .</w:t>
      </w:r>
    </w:p>
    <w:p>
      <w:r>
        <w:t>Alvarez Rendueles transmitió a la Junta el optimismo que siente en estos momentos la dirección de Aceralia , " pese a ser conscientes de que cada año aparecen nuevos retos que superar y que hay que competir con los mejores productores siderúrgicos de todo el mundo " .</w:t>
      </w:r>
    </w:p>
    <w:p>
      <w:r>
        <w:t>La asamblea , reunida por primera vez en la residencia de La Granda , que estrenaba para la ocasión un salón de actos que se quedó pequeño para la concurrencia , representaba a un 57 por ciento del accionariado total en el momento de iniciarse la sesión .</w:t>
      </w:r>
    </w:p>
    <w:p>
      <w:r>
        <w:t>Al acto acudieron , además de los accionistas , los alcaldes de la comarca de Avilés y dirigentes regionales de los principales sindicatos asturianos .</w:t>
      </w:r>
    </w:p>
    <w:p>
      <w:r>
        <w:t>Alvarez Rendueles destacó que , pese a la coyuntura adversa iniciada a mediados del año 1998 con la mayor caída de precios de la década propiciada principalmente por la crisis asiática , Aceralia supo " lidiar " la situación para mantenerse entre los primeros productores mundiales .</w:t>
      </w:r>
    </w:p>
    <w:p>
      <w:r>
        <w:t>Ninguna de estas dificultades impidieron que Aceralia lograra incrementar sus ventas en un 14,27 por ciento , con un nivel de negocio de 550.797 millones de pesetas , lo que le permitió alcanzar en 1999 uno de los mejores resultados de los principales productores europeos con un beneficio neto de 21.624 millones de pesetas .</w:t>
      </w:r>
    </w:p>
    <w:p>
      <w:r>
        <w:t>Según Alvarez Rendueles , el estado financiero del grupo , que calificó de " satisfactorio " , garantiza el cumplimento del plan industrial aprobado hace tres años por Arbed y que cifra las inversiones a realizar en 160.000 millones de pesetas , 30.000 millones más de los comprometidos inicialmente .</w:t>
      </w:r>
    </w:p>
    <w:p>
      <w:r>
        <w:t>En 1999 , Aceralia invirtió 47.711 millones de pesetas con destino a proyectos como la nueva línea de galvanizado de Avilés o la readaptación del Sínter de Gijón , en el caso de las instalaciones asturianas .</w:t>
      </w:r>
    </w:p>
    <w:p>
      <w:r>
        <w:t>Todos los datos referidos al ejercicio en curso , los vinculados a los resultados parciales del grupo y los derivados del ritmo actual de la economía mundial , auguran un año " muy positivo " para Aceralia .</w:t>
      </w:r>
    </w:p>
    <w:p>
      <w:r>
        <w:t>El incremento de la demanda propició un contexto inicial de mejora de confianza que se ha traducido para Aceralia en una recuperación de un 22 por ciento de su negocio en el primer trimestre de 2000 , en relación con el mismo período de 1999 .</w:t>
      </w:r>
    </w:p>
    <w:p>
      <w:r>
        <w:t>Tras la alianza con Arbed , la integración de los activos siderúrgicos del grupo Ucín y la entrada en operación de nuevas instalaciones , Aceralia pudo afrontar el mal comportamiento de los precios y se encuentra en condiciones de " continuar su política de expansión , centrada en el aprovechamiento de las oportunidades que se presenten en los sectores de mayor demanda de acero " .</w:t>
      </w:r>
    </w:p>
    <w:p>
      <w:r>
        <w:t>Alvarez Rendueles adelantó algunos proyectos en ciernes del grupo como la construcción de una planta de fabricación de piezas de soldadura a medida , mediante el uso de láser , para el sector del automóvil .</w:t>
      </w:r>
    </w:p>
    <w:p>
      <w:r>
        <w:t>A más corto plazo , el presidente anunció el inicio este mismo año de una nueva planta en Pamplona para la fabricación de piezas de acero por el procedimiento hydroforming , una técnica de vanguardia para el sector automovilístico .</w:t>
      </w:r>
    </w:p>
    <w:p>
      <w:r>
        <w:t>Ginebra , 23 may ( EFECOM ) .</w:t>
      </w:r>
    </w:p>
    <w:p>
      <w:r>
        <w:t>-</w:t>
      </w:r>
    </w:p>
    <w:p>
      <w:r>
        <w:t>La Organización Mundial del Comercio ( OMC ) dio hoy, martes , a Chile de plazo hasta el 21 de marzo de 2001 para modificar su legislación sobre impuestos a las bebidas alcohólicas que fue denunciada por la Unión Europea y declarada ilegal .</w:t>
      </w:r>
    </w:p>
    <w:p>
      <w:r>
        <w:t>Un árbitro , que estudió la disputa entre ambos y que atendió la petición de Chile para establecer " un plazo prudencial " de tiempo para el cambio de su legislación , anunció hoy esta decisión que es de obligado cumplimiento para Chile .</w:t>
      </w:r>
    </w:p>
    <w:p>
      <w:r>
        <w:t>La disputa entre la Unión Europea y Chile se inició en diciembre de 1997 cuando la UE denunció ante la OMC que la política impositiva de Chile para con las bebidas alcohólicas era discriminatoria para los alcoholes importados en favor del pisco de producción local .</w:t>
      </w:r>
    </w:p>
    <w:p>
      <w:r>
        <w:t>La comisión de arbitraje y el tribunal de apelación de la OMC dictaminaron , primero en junio de 1999 y después en diciembre de 1999 , que la legislación chilena no se ajustaba a las normas multilaterales de comercio al establecer una discriminación a efectos impositivos para productos de importación que son comparables al pisco , como son el whisky , el ron o el vodka .</w:t>
      </w:r>
    </w:p>
    <w:p>
      <w:r>
        <w:t>Chile aceptó el dictámen de la OMC pero pidió un plazo prudencial para su aplicación ya que ello implica un nuevo cambio en la legislación además del ya efectuado en noviembre de 1997 .</w:t>
      </w:r>
    </w:p>
    <w:p>
      <w:r>
        <w:t>En marzo de este año , Chile y la Unión Europea acordaron ampliar al 31 de mayo de este año el plazo de tiempo que se daba al árbitro para que examinara los aspectos legales de la cuestión .</w:t>
      </w:r>
    </w:p>
    <w:p>
      <w:r>
        <w:t>El árbitro , Florentino Feliciano , concedió hoy a Chile un plazo de catorce meses. nueve días. partir del doce de enero de 2000 , la fecha de aprobación de la sentencia por parte de la OMC , para el cambio de legislación .</w:t>
      </w:r>
    </w:p>
    <w:p>
      <w:r>
        <w:t>Este plazo concluye pues el 21 de marzo de 2001 .</w:t>
      </w:r>
    </w:p>
    <w:p>
      <w:r>
        <w:t>Barcelona , 23 may ( EFE ) .</w:t>
      </w:r>
    </w:p>
    <w:p>
      <w:r>
        <w:t>-</w:t>
      </w:r>
    </w:p>
    <w:p>
      <w:r>
        <w:t>El claustro extraordinario de la Universidad de Barcelona ( UB ) ha votado hoy por mayoría una moción a favor de la reducción del gasto destinado a la investigación en tecnología militar en España .</w:t>
      </w:r>
    </w:p>
    <w:p>
      <w:r>
        <w:t>La moción para reducir el gasto en la investigación militar se ha aprobado por 151 votos a favor , 62 en contra y 19 en blanco .</w:t>
      </w:r>
    </w:p>
    <w:p>
      <w:r>
        <w:t>El vicerrector de investigación ha querido desvincular , sin embargo , el resultado de esta votación con la polémica sobre el desfile militar previsto en Barcelona para el próximo sábado .</w:t>
      </w:r>
    </w:p>
    <w:p>
      <w:r>
        <w:t>Londres , 23 may ( EFECOM ) .</w:t>
      </w:r>
    </w:p>
    <w:p>
      <w:r>
        <w:t>-</w:t>
      </w:r>
    </w:p>
    <w:p>
      <w:r>
        <w:t>El Comité de Política Monetaria del Banco de Inglaterra rechazó hoy, martes , la idea de impulsar una devaluación de la libra mediante la compra masiva de euros porque , en su opinión , apenas tendría impacto en los mercados financieros .</w:t>
      </w:r>
    </w:p>
    <w:p>
      <w:r>
        <w:t>El comité lanzó el mensaje tras la petición de ciertos sectores al ministro de Economía británico , Gordon Brown , a que invierta en la compra de euros los 33.000 millones de dólares ganados en la subasta celebrada para la concesión de cinco licencias de telefonía móvil .</w:t>
      </w:r>
    </w:p>
    <w:p>
      <w:r>
        <w:t>Los expertos del Banco de Inglaterra , encargados de decidir mensualmente sobre los tipos de interés , dijeron hoy al comité de Economía de la Cámara de los Comunes que la adquisición de euros apenas influiría en el valor de la libra ni en el del resto de divisas .</w:t>
      </w:r>
    </w:p>
    <w:p>
      <w:r>
        <w:t>Por su parte , el gobernador del Banco de Inglaterra , Eddie George , añadió que una intervención sólo afectaría si el mercado estuviera a punto de cambiar de tendencia .</w:t>
      </w:r>
    </w:p>
    <w:p>
      <w:r>
        <w:t>El gobernador del Banco de Inglaterra añadió que esperaba que el ministro de Economía no se dejara caer en la tentación de gastar el dinero de la subasta de telefonía móvil con ese fin y lo usara sin embargo para reducir deuda .</w:t>
      </w:r>
    </w:p>
    <w:p>
      <w:r>
        <w:t>Asimismo , el experto Charles Goodhart , a punto de abandonar el Comité de Política Monetaria , dijo que una intervención no tendría más que un leve impacto sobre el valor del euro .</w:t>
      </w:r>
    </w:p>
    <w:p>
      <w:r>
        <w:t>Madrid , 23 may ( EFE ) .</w:t>
      </w:r>
    </w:p>
    <w:p>
      <w:r>
        <w:t>-</w:t>
      </w:r>
    </w:p>
    <w:p>
      <w:r>
        <w:t>La secretaria ejecutiva de UGT de Madrid , Maru Menéndez , expresó hoy la " indignación " de su sindicato ante la decisión de la Unión Europea de considerar que el acuerdo de Estabilidad del Empleo vulnera la libertad de competencia , y anunció que reclamarán a través de la Confederación Europea de Sindicatos .</w:t>
      </w:r>
    </w:p>
    <w:p>
      <w:r>
        <w:t>En declaraciones a Efe , Menéndez puntualizó que los términos del acuerdo suscrito por el Gobierno regional y los sindicatos UGT y CCOO , " no vulneran " la libre competencia de las empresas ni tiene carácter " excluyente " a la hora de adjudicar contratos públicos a aquellas con mayor plantilla fija o discapacitados contratados .</w:t>
      </w:r>
    </w:p>
    <w:p>
      <w:r>
        <w:t>La Unión Europea , prosiguió , " debería preocuparse por fomentar la estabilidad en el empleo y luchar contra los elevados índices de siniestralidad laboral que , en el caso de España , son sangrientos " .</w:t>
      </w:r>
    </w:p>
    <w:p>
      <w:r>
        <w:t>En este sentido calificó de " paradójico " que fuera la patronal de la construcción la que denunciara ante la Unión Europea este acuerdo , por tratarse de un sector con elevadas tasas de temporalidad y altos índices de siniestralidad .</w:t>
      </w:r>
    </w:p>
    <w:p>
      <w:r>
        <w:t>Para UGT de Madrid , la decisión de la UE aleja a los ciudadanos del proyecto de construcción europea al tiempo que defiende a " grupos de presión y de capital " .</w:t>
      </w:r>
    </w:p>
    <w:p>
      <w:r>
        <w:t>Maru Menéndez reiteró que el objetivo del acuerdo es " fomentar la seguridad en el empleo " y anunció que " reclamaremos a través de la Confederación Europea de Sindicatos " para que la Unión Europea se manifieste en defensa del Pacto por la Estabilidad .</w:t>
      </w:r>
    </w:p>
    <w:p>
      <w:r>
        <w:t>Avila , 23 may ( EFE ) .</w:t>
      </w:r>
    </w:p>
    <w:p>
      <w:r>
        <w:t>-</w:t>
      </w:r>
    </w:p>
    <w:p>
      <w:r>
        <w:t>El arquitecto Rafael Moneo calcula que para finales del año 2.002 podrá estar terminado el aparcamiento subterráneo que construirá en el centro de Avila y que se completará con la reforma urbanística de la popular plaza del Mercado Grande con la construcción de nuevos edificios .</w:t>
      </w:r>
    </w:p>
    <w:p>
      <w:r>
        <w:t>El proyecto , según explicó hoy Moneo en rueda de prensa , es el de eliminar el tráfico de vehículos en la plaza , a la vez que mostrar " una concepción unitaria " del aparcamiento y los nuevos edificios , que se levantarán en la zona en la que ahora se encuentran varios inmuebles que se derribarán .</w:t>
      </w:r>
    </w:p>
    <w:p>
      <w:r>
        <w:t>Moneo , que se reunió con el Consejero de Fomento , José Luis González Vallvé , y con el alcalde de Avila , Agustín Díaz de Mera , poco antes de visitar la zona que será remodelada , destacó el propósito de " recuperar el casco histórico " en un proyecto que dará mayor relieve a la románica iglesia de San Pedro , situada frente a la Muralla , al dejar libre mayor espacio .</w:t>
      </w:r>
    </w:p>
    <w:p>
      <w:r>
        <w:t>El proyecto tiene un presupuesto de 1.100 millones de pesetas , de los que la Consejería de Fomento aportará trescientos .</w:t>
      </w:r>
    </w:p>
    <w:p>
      <w:r>
        <w:t>Moneo señaló que se había barajado la construcción de un hotel en los nuevos inmuebles , pero que no se había llegado a un acuerdo con los intereses de los propietarios de los actuales inmuebles , por lo que serán edificios residenciales , aunque con " plantas bajas accesibles como zona de servicios y a modo de mirador " .</w:t>
      </w:r>
    </w:p>
    <w:p>
      <w:r>
        <w:t>González Vallvé destacó la eliminación del tráfico en la " zona noble " del casco histórico y señaló que se trataría de un ejemplo de trato para el centro de una capital como la abulense .</w:t>
      </w:r>
    </w:p>
    <w:p>
      <w:r>
        <w:t>Moneo confió en que antes de final de año pueda contratarse la obra del apracmiento , que albergará 240 plazas en dos plantas Por otra parte , el titular de Fomento presentó hoy el proyecto para realizar un paseo en la entrada de la ciudad por la carretera C-505 ( Avila - Las Rozas ) y la AV-503 ( Avila - Cebreros ) , que sale de ella , de tal modo que la actual carretera tenga amplias aceras y un carril bici .</w:t>
      </w:r>
    </w:p>
    <w:p>
      <w:r>
        <w:t>El paseo irá hasta el complejo de ocio Naturávila , propiedad de la Diputación , y la inversión ascenderá a 450 millones de pesetas .</w:t>
      </w:r>
    </w:p>
    <w:p>
      <w:r>
        <w:t>EFE . cm/lc ( Con fotografía ) Montevideo , 23 may ( EFE ) .</w:t>
      </w:r>
    </w:p>
    <w:p>
      <w:r>
        <w:t>-</w:t>
      </w:r>
    </w:p>
    <w:p>
      <w:r>
        <w:t>El cantautor español Joan Manuel Serrat ha iniciado en Uruguay la grabación de varios temas musicales , que proseguirá en Argentina , para su próximo disco , que se llamará " Tarrés Serrat " y será editado en octubre .</w:t>
      </w:r>
    </w:p>
    <w:p>
      <w:r>
        <w:t>" Ese disco será un manojo de canciones que forman el patrimonio sentimental de mi vida , esas que canta uno cuando está entre amigos , donde la sinceridad y el vino andan con las puertas abiertas " , afirmó el cantautor catalán al diario " El Observador " de Montevideo .</w:t>
      </w:r>
    </w:p>
    <w:p>
      <w:r>
        <w:t>" No se trata de un abanico ni de un muestrario , donde la música de diferentes países puede estar representada , son músicas que yo paso por mí y luego devuelvo " , agregó Serrat , que añadirá posteriormente su voz a los temas grabados .</w:t>
      </w:r>
    </w:p>
    <w:p>
      <w:r>
        <w:t>En Montevideo el cantante supervisó la grabación de " Llamada de Carnaval " de Pedro Ferreira con la participación de los músicos uruguayos Fernando"Lobo"Núñez ( tamboriles ) , Daniel Lasca ( violín ) y Hugo Fattoruso ( producción ) .</w:t>
      </w:r>
    </w:p>
    <w:p>
      <w:r>
        <w:t>Serrat , que dijo que su nuevo disco se llamará " Tarrés Serrat " anunció que mañana grabará en Buenos Aires la música del tango " El último organito " con Mederos y Suárez Paz .</w:t>
      </w:r>
    </w:p>
    <w:p>
      <w:r>
        <w:t>" Viajé más de 10.000 kilómetros porque sólo en Montevideo y en Buenos Aires me pueden dar la música de tamboriles , bandoneón y violín que necesito " , agregó el cantantes español .</w:t>
      </w:r>
    </w:p>
    <w:p>
      <w:r>
        <w:t>París , 23 may ( EFECOM ) .</w:t>
      </w:r>
    </w:p>
    <w:p>
      <w:r>
        <w:t>-</w:t>
      </w:r>
    </w:p>
    <w:p>
      <w:r>
        <w:t>La cotización de las acciones españolas en la Bolsa de valores de París , fue hoy, martes , la siguiente : ACTUAL VARIACION TELEFONICA 20,66 euros + 0,63% BANCO POPULAR no cotizó - La Manga , 23 may ( EFE ) .</w:t>
      </w:r>
    </w:p>
    <w:p>
      <w:r>
        <w:t>-</w:t>
      </w:r>
    </w:p>
    <w:p>
      <w:r>
        <w:t>La plantilla del Espanyol ha realizado esta mañana el primer entrenamiento en la concentración que comenzó ayer lunes en las instalaciones del complejo La Manga Club , situado en la localidad murciana de Los Belones .</w:t>
      </w:r>
    </w:p>
    <w:p>
      <w:r>
        <w:t>Dicha concentración se hace para preparar el partido final de la Copa del Rey que disputará el próximo sábado ante el Atlético de Madrid .</w:t>
      </w:r>
    </w:p>
    <w:p>
      <w:r>
        <w:t>La sesión del equipo blanquiazul se prolongó durante dos horas y en ella el entrenador , Paco Flores , dispuso un trabajo eminentemente físico , aunque los jugadores también tocaron balón .</w:t>
      </w:r>
    </w:p>
    <w:p>
      <w:r>
        <w:t>La principal novedad del día fue , precisamente , la utilización del esférico que se empleará en la próxima Eurocopa de Bélgica y Holanda .</w:t>
      </w:r>
    </w:p>
    <w:p>
      <w:r>
        <w:t>El mismo , de la firma Adidas y fabricado en Marruecos , será estrenado para España en la final de la Copa del Rey .</w:t>
      </w:r>
    </w:p>
    <w:p>
      <w:r>
        <w:t>Tras el entrenamiento , el propio Flores habló de las características del nuevo balón y dijo que " es totalmente diferente al que se utiliza en la Liga .</w:t>
      </w:r>
    </w:p>
    <w:p>
      <w:r>
        <w:t>Con él se gana en efecto , pero se pierde en velocidad " .</w:t>
      </w:r>
    </w:p>
    <w:p>
      <w:r>
        <w:t>" En cualquier caso , mi equipo , como el Atlético , dispone de una semana para adaptarse a él y tenemos que acostumbrarnos a su uso en ese corto periodo " , agregó .</w:t>
      </w:r>
    </w:p>
    <w:p>
      <w:r>
        <w:t>Al referirse al lugar de concentración , el hotel Príncipe Felipe y su entorno , Flores apuntó que " es un lugar maravilloso e idóneo para preparar un partido del calibre que tendrá el que se dispute el sábado " .</w:t>
      </w:r>
    </w:p>
    <w:p>
      <w:r>
        <w:t>El técnico espanyolista también aludió a la baja del defensa Toni Soldevila , lesionado el pasado viernes , al afirmar : " hay que aceptar que no podremos contar con él y lo único que deseo en este momento para él es que mejore de su lesión en el menor espacio de tiempo posible .</w:t>
      </w:r>
    </w:p>
    <w:p>
      <w:r>
        <w:t>Por ello se ha quedado en Barcelona , pues allí contamos con los medios suficientes para su recuperación : aparatos de láser , radar y ultrasonidos " .</w:t>
      </w:r>
    </w:p>
    <w:p>
      <w:r>
        <w:t>La plantilla espanyolista volverá a trabajar mañana por la mañana en el centro de fútbol del complejo La Manga Club , mientras que las tardes van dirigidas a la recuperación de los futbolistas , según apuntó Carlos Lorenzano , preparador físico del club .</w:t>
      </w:r>
    </w:p>
    <w:p>
      <w:r>
        <w:t>Sobre el trabajo programado para los próximos días , Flores afirmó : " con él intentaremos ganar en velocidad , que es una de las mejores virtudes que tiene este equipo .</w:t>
      </w:r>
    </w:p>
    <w:p>
      <w:r>
        <w:t>También vamos a estudiar al Atlético de Madrid , que en sus últimas visitas a Oviedo y a Palma de Mallorca ha experimentado una notable mejoría en su juego .</w:t>
      </w:r>
    </w:p>
    <w:p>
      <w:r>
        <w:t>Siempre que una plantilla cambia de entrenador , ésta suele aumentar su rendimiento y , respetando a Antic , pienso que el Atlético está saliendo beneficiado con la llegada de Zambrano " .</w:t>
      </w:r>
    </w:p>
    <w:p>
      <w:r>
        <w:t>Flores piensa que la concentración del Espanyol es favorable para huir de la " euforia " que ha supuesto la presencia del conjunto blanquiazul en la final copera .</w:t>
      </w:r>
    </w:p>
    <w:p>
      <w:r>
        <w:t>" Al estar distantes de Barcelona , también está distante el sentimiento de euforia .</w:t>
      </w:r>
    </w:p>
    <w:p>
      <w:r>
        <w:t>Yo intento no leer la prensa y prefiero que mis jugadores tampoco lo hagan para evitar que se contagien de las sensaciones que hay en el exterior .</w:t>
      </w:r>
    </w:p>
    <w:p>
      <w:r>
        <w:t>En cualquier caso , intentaré que toda la presión recaiga sobre mí y no sobre mis jugadores , pues así podrán mostrar el fútbol que llevan dentro " , explicó Flores .</w:t>
      </w:r>
    </w:p>
    <w:p>
      <w:r>
        <w:t>También reconoció : " lo que más me interesa es motivar a los once que salten al terreno de juego ante el Atlético , pues ellos son los que nos van a dar de comer .</w:t>
      </w:r>
    </w:p>
    <w:p>
      <w:r>
        <w:t>Quiero que todos sepan la dificultad que entraña estar en la alineación .</w:t>
      </w:r>
    </w:p>
    <w:p>
      <w:r>
        <w:t>En definitiva , quiero se valore mucho lo que cuesta ser titular y que los que lo sean se agarren a esa condición para no abandonarla " .</w:t>
      </w:r>
    </w:p>
    <w:p>
      <w:r>
        <w:t>El entrenador del Espanyol indicó : " siempre apuesto por mi equipo y pobre del entrenador que no lo haga , pues tendrá buena parte del partido perdido " y matizó que " entre mi equipo y el Atlético no hay diferencias en el aspecto físico , aunque tal vez sé las haya en el psicológico " .</w:t>
      </w:r>
    </w:p>
    <w:p>
      <w:r>
        <w:t>Granada , 23 may ( EFE ) .</w:t>
      </w:r>
    </w:p>
    <w:p>
      <w:r>
        <w:t>-</w:t>
      </w:r>
    </w:p>
    <w:p>
      <w:r>
        <w:t>La Policía de Granada investiga una red internacional dedicada a la falsificación de tarjetas de crédito que podría estar operando en esta ciudad , ya que durante las últimas semanas ha detenido a dos hombres con tarjetas falsas , el último de ellos el pasado sábado , cuando intentaba comprar un teléfono móvil .</w:t>
      </w:r>
    </w:p>
    <w:p>
      <w:r>
        <w:t>Según la información facilitada hoy por la Jefatura Superior de Policía , A. B. , de 31 años y de nacionalidad argelina , fue detenido después de que los dependientes de una tienda de telefonía móvil comprobaran que la tarjeta de crédito con la que intentaba pagar el teléfono que había elegido - valorado en 135.000 pesetas - estaba anulada por robo .</w:t>
      </w:r>
    </w:p>
    <w:p>
      <w:r>
        <w:t>Los responsables del establecimiento alertaron a la Policía , que tuvo que perseguir al comprador porque huyó al advertir la presencia de los agentes , que consiguieron detenerlo unas calles más abajo cuando arrojaba un bolso al interior de un contenedor de vidrio .</w:t>
      </w:r>
    </w:p>
    <w:p>
      <w:r>
        <w:t>La Policía le intervino tres tarjetas oro de los bancos United Overseas , Commonwealth y Public , en las que figuraba como titular un ciudadano francés , titular también del permiso de conducir que llevaba el detenido .</w:t>
      </w:r>
    </w:p>
    <w:p>
      <w:r>
        <w:t>Días después de su detención , se recuperó una cuarta tarjeta - también falsificada - que encontraron los operarios de la empresa de limpieza de Granada , Inagra , al vaciar el contenedor de vidrio al que A. B. arrojó el bolso cuando fue localizado por los agentes .</w:t>
      </w:r>
    </w:p>
    <w:p>
      <w:r>
        <w:t>Tras las primeras investigaciones la Policía comprobó que una de las tarjetas se había utilizado días antes para alquilar un vehículo en Málaga y que , el ciudadano francés que aparecía como titular de las mismas había denunciado en abril la desaparición de su carné de conducir y de su pasaporte .</w:t>
      </w:r>
    </w:p>
    <w:p>
      <w:r>
        <w:t>Durante la Semana Santa la Policía detuvo a otro individuo por unos hechos similares , por lo que la Jefatura Superior sospecha de la existencia de una red internacional dedicada a la falsificación de tarjetas de crédito y ha abierto una investigación .</w:t>
      </w:r>
    </w:p>
    <w:p>
      <w:r>
        <w:t>Mérida , 23 may ( EFE ) .</w:t>
      </w:r>
    </w:p>
    <w:p>
      <w:r>
        <w:t>-</w:t>
      </w:r>
    </w:p>
    <w:p>
      <w:r>
        <w:t>Un equipo de la Escuela Universitaria de Arquitectura Técnica de Extremadura ha obtenido el Premio Nacional de Seguridad en la Construcción , en el apartado destinado a la iniciativa universitaria , según un comunicado del Consejo General de la Arquitectura Técnica de España .</w:t>
      </w:r>
    </w:p>
    <w:p>
      <w:r>
        <w:t>Los premios , que convoca con carácter anual el Consejo General de Colegios de Aparejadores. Arquitectos Técnicos , distingue aquellas iniciativas que redunden en la prevención de los riesgos laborales .</w:t>
      </w:r>
    </w:p>
    <w:p>
      <w:r>
        <w:t>El trabajo galardonado por el jurado de los premios , en el que están representados técnicos , empresarios , sindicatos y medios de comunicación , se titula Sistema de Gestión de Prevención de Riesgos Laborales en una empresa constructora , Sus autores son las alumnas María Inmaculada González Paniagua y Esther Barrantes Palencia , dirigidas por Luis Damián Ramos Pereira y tuteladas por José Julián Carmona .</w:t>
      </w:r>
    </w:p>
    <w:p>
      <w:r>
        <w:t>Los Premios Nacionales de Seguridad , instituidos hace más de una década por la máxima institución profesional de los aparejadores y arquitectos técnicos , ha correspondido también a la Fundación Laboral de la Construcción , en su apartado de formación , y a Canal Sur Televisión , en la categoría destinada a los medios de comunicación .</w:t>
      </w:r>
    </w:p>
    <w:p>
      <w:r>
        <w:t>La Fundación concurrió a los premios con un programa de formación sobre seguridad laboral en la construcción , dirigido a todos los profesionales del sector .</w:t>
      </w:r>
    </w:p>
    <w:p>
      <w:r>
        <w:t>Por su parte , Canal Sur Televisión ha sido merecedora del galardón por el reportaje Precaución obras , del espacio ' los Reporteros ' .</w:t>
      </w:r>
    </w:p>
    <w:p>
      <w:r>
        <w:t>En este apartado ha obtenido una mención honorífica el diario ' El Mundo ' , por un artículo publicado en su suplemento inmobiliario .</w:t>
      </w:r>
    </w:p>
    <w:p>
      <w:r>
        <w:t>La modalidad correspondiente a ' innovación e investigación ' , a la que se hablan presentado 21 trabajos , ha sido declarada desierta , al igual que la correspondiente a la información técnica , destinada a los medios de comunicación del sector de la construcción .</w:t>
      </w:r>
    </w:p>
    <w:p>
      <w:r>
        <w:t>Sin embargo , la revista colegial Alféizar , del Colegio Oficial de Aparejadores. Arquitectos Técnicos de Burgos , ha sido distinguida con una mención honorífica en este apartado , por la constante difusión en sus páginas de temas relacionados con la prevención de los riesgos laborales .</w:t>
      </w:r>
    </w:p>
    <w:p>
      <w:r>
        <w:t>Melilla , 23 may ( EFE ) .</w:t>
      </w:r>
    </w:p>
    <w:p>
      <w:r>
        <w:t>-</w:t>
      </w:r>
    </w:p>
    <w:p>
      <w:r>
        <w:t>El Sindicato Unificado de Policía de Melilla reclamó hoy la conversión de la Comisaría Provincial en Jefatura Superior de Policía con capacidad para disponer de personal especializado para " controlar mejor la frontera " , ya que " es necesario que estén preparados ante la presión constante que hay " .</w:t>
      </w:r>
    </w:p>
    <w:p>
      <w:r>
        <w:t>El secretario de Organización del SUP , Julián Millán , denunció la retirada de la Unidad de Intervención Policial ( UIP ) que hasta ahora estaba de modo permanente en la ciudad y explicó que si en Melilla existiese una Jefatura Superior podría abrir una UIP fija " que estuviese siempre alerta ante cualquier posible altercado , porque la frontera es un problema y se producen roces a diario " .</w:t>
      </w:r>
    </w:p>
    <w:p>
      <w:r>
        <w:t>Según los datos de la Delegación del Gobierno , sólo la aduana de Beni Enzar ( Marruecos ) - la que registra mayor tránsito - es atravesada a diario por alrededor de 20.000 personas y 4.000 vehículos .</w:t>
      </w:r>
    </w:p>
    <w:p>
      <w:r>
        <w:t>Millán dijo que ante esta situación de " presión fronteriza constante " el grupo de reacción especial de la Policía Nacional está permanentemente en las aduanas " cuando su misión no es ésa " , y denunció que un policía nacional puede revisar a diario más de 2.000 documentos de identidad , " con lo que cuando lleva vistos mil , ya no es capaz de diferenciarlos de un sello " .</w:t>
      </w:r>
    </w:p>
    <w:p>
      <w:r>
        <w:t>Según el SUP , la conversión en Jefatura Superior de Policía de la comisaría melillense supondría el aumento de los 400 funcionarios actuales en plantilla a 500 " con destino definitivo y especializados " y " evitaría parches como las comisiones de servicio " - grupos de unos 15 funcionarios que vienen a Melilla durante un mes y que " desconocen la idiosincrasia de la ciudad " .</w:t>
      </w:r>
    </w:p>
    <w:p>
      <w:r>
        <w:t>Además , según explicó el secretario regional de organización del sindicato policial , esto también supondría un ahorro de unos 36 millones de pesetas al año para la Administración central .</w:t>
      </w:r>
    </w:p>
    <w:p>
      <w:r>
        <w:t>Vitoria , 23 may ( EFE ) .</w:t>
      </w:r>
    </w:p>
    <w:p>
      <w:r>
        <w:t>-</w:t>
      </w:r>
    </w:p>
    <w:p>
      <w:r>
        <w:t>El Plan interinstitucional por el empleo se firmará el próximo viernes , entre el Gobierno Vasco , las tres Diputaciones vascas y la asociación de municipios Eudel , un plan en el que la Diputación alavesa ha pedido que se incluya al INEM " como un agente activo " .</w:t>
      </w:r>
    </w:p>
    <w:p>
      <w:r>
        <w:t>El Gobierno vasco y la Diputación alavesa han dado hoy el visto bueno a este plan , por medio del cual los firmantes se comprometen a participar en la definición , desarrollo y ejecución de políticas activas de empleo , a coordinarse entre ellos , y a crear un órgano de encuentro denominado Consejo Vasco de Empleo .</w:t>
      </w:r>
    </w:p>
    <w:p>
      <w:r>
        <w:t>Tras su firma , el plan será remitido al Parlamento para su debate .</w:t>
      </w:r>
    </w:p>
    <w:p>
      <w:r>
        <w:t>Hoy el teniente de diputado general de Alava , Carlos Samaniego ( PP ) precisó sin embargo que , a su juicio , este plan " está cojo , ya que no se considera al Inem como un agente activo , y debería contemplarse su colaboración " .</w:t>
      </w:r>
    </w:p>
    <w:p>
      <w:r>
        <w:t>EFE rc2305001855 por ciento , 23 may ( EFE ) .</w:t>
      </w:r>
    </w:p>
    <w:p>
      <w:r>
        <w:t>-</w:t>
      </w:r>
    </w:p>
    <w:p>
      <w:r>
        <w:t>En la primera jornada de la evacuación acelerada israelí del sur del Líbano , tras dos días de retirada lenta y en relativa calma , hoy, martes , se produjo un escalonamiento de los choques entre soldados de Israel y guerrilleros libaneses , en los que murieron varios de éstos últimos .</w:t>
      </w:r>
    </w:p>
    <w:p>
      <w:r>
        <w:t>" Se han intensificado los enfrentamientos en todas las zonas en las que actúan nuestras Fuerzas Armadas en el sur del Líbano , por lo que se ha ordenado a los habitantes del lindante norte de Israel que vuelvan a los refugios antiaéreos " , dijo hoy el comandante de la zona norte del Ejército israelí , el general Gabi Ashkenazi .</w:t>
      </w:r>
    </w:p>
    <w:p>
      <w:r>
        <w:t>El oficial confirmó que varios guerrilleros del grupo integrista libanés Hizbulá ( Partido de Dios ) murieron y otros resultaron heridos cuando intentaron conquistar la posición de Karkom , en la región oeste de la llamada " zona de seguridad " , de la que esta madrugada comenzó a retirarse de forma acelerada el Ejército israelí .</w:t>
      </w:r>
    </w:p>
    <w:p>
      <w:r>
        <w:t>En respuesta , soldados israelíes dispararon a los atacantes desde helicópteros , así como con tanques y cañones , y poco después el grupo pro iraní Hizbulá lanzó cohetes " Katiusha " contra Galilea , en el norte de Israel , que cayeron en terreno abierto y no causaron víctimas .</w:t>
      </w:r>
    </w:p>
    <w:p>
      <w:r>
        <w:t>Por su parte , el Ejército del Sur del Líbano ( ESL ) , el aliado de Israel que contribuyó a defender la frontera norte de este país , había abandonado hasta media tarde de hoy la mayor parte ( 25 ) de las posiciones que tenía en la " zona de seguridad " , donde seguía controlando siete en la región este .</w:t>
      </w:r>
    </w:p>
    <w:p>
      <w:r>
        <w:t>También el Ejército israelí contaba a media tarde de hoy con sólo siete posiciones fortificadas en el sur del Líbano .</w:t>
      </w:r>
    </w:p>
    <w:p>
      <w:r>
        <w:t>La aviación israelí bombardeó hoy en numerosas ocasiones el sur del Líbano , en algunos casos contra objetivos de guerrilleros libaneses y en otros para destruir tanques que abandonaron los milicianos del ESL y evitar que caigan en manos del Hizbulá .</w:t>
      </w:r>
    </w:p>
    <w:p>
      <w:r>
        <w:t>Otro de los numerosos choques se produjo en la aldea de Kile , en el sur de la " zona de seguridad " , donde soldados israelíes se enfrentaron con armas con civiles libaneses que intentaron robar armamento y otros objetos que habían abandonado milicianos del ESL .</w:t>
      </w:r>
    </w:p>
    <w:p>
      <w:r>
        <w:t>Unos 2.400 milicianos del ESL y sus familiares huyeron del sur del Líbano y ya se encuentran en Israel , pero en el paso fronterizo de Fatma-Metula había esta tarde una larga cola de cientos de libaneses esperando entrar en este país , donde el procedimiento es lento ; la tensión , grande , y las imágenes , desgarradoras .</w:t>
      </w:r>
    </w:p>
    <w:p>
      <w:r>
        <w:t>" ¿ Por qué luchamos , vivimos y comimos juntos 22 años ?</w:t>
      </w:r>
    </w:p>
    <w:p>
      <w:r>
        <w:t>Algunos murieron juntos .</w:t>
      </w:r>
    </w:p>
    <w:p>
      <w:r>
        <w:t>Si yo fuera ciudadano israelí , me avergonzaría de mi Gobierno .</w:t>
      </w:r>
    </w:p>
    <w:p>
      <w:r>
        <w:t>Porque nosotros somos aliados de Israel , como este país lo es de EEUU .</w:t>
      </w:r>
    </w:p>
    <w:p>
      <w:r>
        <w:t>Y si a vosotros , los israelíes , os ocurriera lo que nos sucede a nosotros , ¿ qué habríais hecho ?</w:t>
      </w:r>
    </w:p>
    <w:p>
      <w:r>
        <w:t>" , dijo uno de los milicianos libaneses , que se sienten traicionados .</w:t>
      </w:r>
    </w:p>
    <w:p>
      <w:r>
        <w:t>" Esta gente lo ha perdido todo y ahora abandonan su país , por lo que se sienten destrozados " , reconoció el general Ashkenazi .</w:t>
      </w:r>
    </w:p>
    <w:p>
      <w:r>
        <w:t>Quienes estaban encantados hoy de la retirada del sur del Líbano eran los soldados israelíes .</w:t>
      </w:r>
    </w:p>
    <w:p>
      <w:r>
        <w:t>" Salimos del Líbano , salimos del Líbano " , cantaban contentos mientras se dirigían de regreso a su país .</w:t>
      </w:r>
    </w:p>
    <w:p>
      <w:r>
        <w:t>" ¿ Qué siento al ser uno de los últimos soldados israelíes en el Líbano ? .</w:t>
      </w:r>
    </w:p>
    <w:p>
      <w:r>
        <w:t>Siento orgullo .</w:t>
      </w:r>
    </w:p>
    <w:p>
      <w:r>
        <w:t>Es lo mejor que me podía haber pasado .</w:t>
      </w:r>
    </w:p>
    <w:p>
      <w:r>
        <w:t>Se acabó la historia .</w:t>
      </w:r>
    </w:p>
    <w:p>
      <w:r>
        <w:t>Por fin mi madre podrá dormir tranquila " , dijo uno de ellos .</w:t>
      </w:r>
    </w:p>
    <w:p>
      <w:r>
        <w:t>Donde había sentimientos encontrados era en el " kibutz " Manara , un punto del norte en el que se unen las fronteras de Israel , el Líbano y Siria y desde el que a pocos pasos se ve la aldea libanesa de Mis a-Yábel , que ayer lunes fue conquistada por Hizbulá " en presencia de las cámaras de televisión y en directo " .</w:t>
      </w:r>
    </w:p>
    <w:p>
      <w:r>
        <w:t>Allí vive la hermana del asesinado primer ministro laborista Isaac Rabin , Raquel , que dijo a EFE : " Tengo que ser optimista , y , por supuesto , yo me quedo , donde vivo hace más de 50 años y fui una de las fundadoras del ' kibutz ' " .</w:t>
      </w:r>
    </w:p>
    <w:p>
      <w:r>
        <w:t>Pero el optimismo está mezclado con la prevención , ya que a partir de ahora , con la retirada del Ejército israelí del sur del Líbano , la frontera se acercará mucho al " kibutz " .</w:t>
      </w:r>
    </w:p>
    <w:p>
      <w:r>
        <w:t>Al tiempo , Raquel Rabin-Yaacob , que emanaba una paz y una serenidad excepcionales , manifestó que " el Estado de Israel tiene que decidir si le resulta importante que viva gente a lo largo de la frontera y , en caso afirmativo , actuar en consecuencia " .</w:t>
      </w:r>
    </w:p>
    <w:p>
      <w:r>
        <w:t>Rabin-Yaacob comentó : " Los tiempos han cambiado ; nuestra gente tiene la sensación de que no le importan a nadie .</w:t>
      </w:r>
    </w:p>
    <w:p>
      <w:r>
        <w:t>En una época había un sentimiento de misión nacional , de que estamos aquí porque ello tiene un valor y un sentido , pero ahora la mayoría no siente lo mismo " .</w:t>
      </w:r>
    </w:p>
    <w:p>
      <w:r>
        <w:t>Madrid , 23 may ( EFECOM ) .</w:t>
      </w:r>
    </w:p>
    <w:p>
      <w:r>
        <w:t>-</w:t>
      </w:r>
    </w:p>
    <w:p>
      <w:r>
        <w:t>La secretaria de Estado de Presupuestos , Elvira Rodríguez , reiteró que el objetivo de inflación se mantiene en el dos por ciento tanto para el año 2000 como para el 2001 , dijeron a EFE fuentes del Ministerio de Hacienda .</w:t>
      </w:r>
    </w:p>
    <w:p>
      <w:r>
        <w:t>Las mismas fuentes expresaron su confianza en que el conjunto de medidas de liberalización de la actividad productiva que prepara el Ejecutivo ayude a contener el crecimiento de los precios , que en los últimos doce meses se ha situado en el tres por ciento .</w:t>
      </w:r>
    </w:p>
    <w:p>
      <w:r>
        <w:t>No obstante , reconocieron que en los próximos meses será preciso mantener la vigilancia sobre los sectores donde el aumento de los precios es más elevado , como el de los carburantes .</w:t>
      </w:r>
    </w:p>
    <w:p>
      <w:r>
        <w:t>EFECOM eco/ /Mc Zaragoza , 23 may ( EFE ) .</w:t>
      </w:r>
    </w:p>
    <w:p>
      <w:r>
        <w:t>-</w:t>
      </w:r>
    </w:p>
    <w:p>
      <w:r>
        <w:t>La final de la Liga de Campeones que disputarán mañana el Valencia y el Real Madrid supondrá también un enfrentamiento en la distancia entre los hermanos Helguera , Iván y Luis , del conjunto madrileño y del Real Zaragoza , respectivamente , como si de un duelo fratricida se tratara .</w:t>
      </w:r>
    </w:p>
    <w:p>
      <w:r>
        <w:t>El conjunto maño está a expensas de que el Real Madrid caiga derrotado contra el Valencia para clasificarse para la Liga de Campeones , lo que va a provocar una inusual situación de que alguien desee que pierda su hermano , situación que mañana se producirá en el estadio Saint Denis , de París .</w:t>
      </w:r>
    </w:p>
    <w:p>
      <w:r>
        <w:t>Para el zaragocista el partido será " extraño " por las connotaciones que presenta , pero Luis Helguera tiene muy claro que desea el triunfo del Valencia por el Real Zaragoza y por él .</w:t>
      </w:r>
    </w:p>
    <w:p>
      <w:r>
        <w:t>" Me gustaría que mi hermano metiera tres o cuatro goles , que fuera el mejor , pero que ganara el Valencia " , señaló el pequeño de la saga , que reconoce que aunque las cosas no vayan por esos derroteros y que si es el Real Madrid el que vence prefiere ver también el lado positivo , que sería que tendría un hermano campeón de Europa .</w:t>
      </w:r>
    </w:p>
    <w:p>
      <w:r>
        <w:t>" Si gana el Real Madrid me alegraría por lo que le toca a mi hermano .</w:t>
      </w:r>
    </w:p>
    <w:p>
      <w:r>
        <w:t>Si al final vence el Madrid me lo tomaría bien porque al fin. al cabo es mi hermano y le deseo lo mejor " , indicó Luis Helguera .</w:t>
      </w:r>
    </w:p>
    <w:p>
      <w:r>
        <w:t>Sin embargo , el jugador del conjunto aragonés se ha quedado sólo contra el resto de la familia Helguera , que desea que Iván gane la Copa de Europa , algo que comprende por lo que supone proclamarse mejor equipo del continente .</w:t>
      </w:r>
    </w:p>
    <w:p>
      <w:r>
        <w:t>Luis ha hablado con su hermano de esta situación , que Iván también comprende , y piensa , como él , que es paradójica .</w:t>
      </w:r>
    </w:p>
    <w:p>
      <w:r>
        <w:t>" Aunque me da la sensación de que está un poco obsesionado por el partido , también opina como yo , que si no puede ganar yo saldré beneficiado " , indicó el jugador del Real Zaragoza .</w:t>
      </w:r>
    </w:p>
    <w:p>
      <w:r>
        <w:t>Algeciras ( Cádiz ) , 23 may ( EFE ) .</w:t>
      </w:r>
    </w:p>
    <w:p>
      <w:r>
        <w:t>-</w:t>
      </w:r>
    </w:p>
    <w:p>
      <w:r>
        <w:t>Una treintena de asociaciones que integran la plataforma de apoyo a Antonio Vegara y Nieves García , procesados por desórdenes públicos cometidos en Tarifa ( Cádiz ) durante las protestas contra la instalación del cable , promoverán actos y concentraciones en solidaridad con ellos .</w:t>
      </w:r>
    </w:p>
    <w:p>
      <w:r>
        <w:t>Javier Gil , uno de los portavoces de la plataforma y miembro del grupo ecologista Agaden , explicó hoy en rueda de prensa que plantearán mociones ante los ayuntamientos , la Mancomunidad de Municipios del Campo de Gibraltar y la Diputación Provincial de Cádiz , que continuarán con la recogida de firmas , y que organizarán diversas concentraciones en apoyo a los procesados .</w:t>
      </w:r>
    </w:p>
    <w:p>
      <w:r>
        <w:t>Consideró " injusta y desproporcionada " la pena de dos años de cárcel y tres millones de pesetas de indemnización que el fiscal solicitará para los acusados en la vista oral que se celebrará en el Palacio algecireño de Marzales del 12 al 16 del próximo mes .</w:t>
      </w:r>
    </w:p>
    <w:p>
      <w:r>
        <w:t>Gil recordó que los procesados " sólo actuaron de portavoces " de las más de 5.000 personas que participaron en las manifestaciones contra la instalación de la interconexión eléctrica entre España y Marruecos en febrero de 1997 .</w:t>
      </w:r>
    </w:p>
    <w:p>
      <w:r>
        <w:t>Gil y José Araujo , miembro de la plataforma , coincidieron en afirmar que en los últimos incidentes de astilleros de Cádiz " no hubo ningún portavoz detenido " , por lo que consideraron que el procesamiento de Vegara y García " es la forma que tiene Cádiz de reprimir el movimiento asociativo " del Campo de Gibraltar .</w:t>
      </w:r>
    </w:p>
    <w:p>
      <w:r>
        <w:t>La plataforma de apoyo a los acusados , constituida el jueves pasado , la integran colectivos sociales - amas de casas , pescadores y coordinadoras antidrogas , entre otras - políticos y sindicales de la comarca campogibraltareña .</w:t>
      </w:r>
    </w:p>
    <w:p>
      <w:r>
        <w:t>Vitoria , 23 may ( EFE ) .</w:t>
      </w:r>
    </w:p>
    <w:p>
      <w:r>
        <w:t>-</w:t>
      </w:r>
    </w:p>
    <w:p>
      <w:r>
        <w:t>El Gobierno Vasco " se felicita de que el PSE/EE defienda el diálogo entre todos los partidos " , según explicó hoy el portavoz , Josu Jon Imaz , y recordó que coincide con la posición defendida por el lehendakari .</w:t>
      </w:r>
    </w:p>
    <w:p>
      <w:r>
        <w:t>Esta propuesta fue explicada hoy en San Sebastián .</w:t>
      </w:r>
    </w:p>
    <w:p>
      <w:r>
        <w:t>Se trata de una iniciativa parlamentaria en la que los socialistas instan al lehendakari , Juan José Ibarretxe , a que convoque un foro de diálogo entre los partidos , con las condiciones por parte de sus integrantes de " aceptación inequívoca de las reglas de juego democráticos " , " renuncia expresa a la violencia " y " acatamiento y respeto a la legalidad vigente " .</w:t>
      </w:r>
    </w:p>
    <w:p>
      <w:r>
        <w:t>Tras el consejo de Gobierno , Imaz recordó que la fórmula del diálogo entre todos los partidos del Parlamento " es la que mantiene el lehendakari desde la creación de este Gobierno , ante la incomprensión de muchas personas , fundamentalmente del PP " .</w:t>
      </w:r>
    </w:p>
    <w:p>
      <w:r>
        <w:t>Imaz subrayó que " el Gobierno entiende que es positivo que los socialistas aboguen por este diálogo , de manera que estoy seguro de que el lehendakari estudiará con mucho interés esta propuesta y pondrá todas sus energías en lograr el diálogo entre todos y con todos , con ausencia de violencia " .</w:t>
      </w:r>
    </w:p>
    <w:p>
      <w:r>
        <w:t>Imaz reitero su llamamiento a que cese la violencia de todo tipo , a que ETA declare una tregua y a que EH se comprometa a defender exclusivamente a través de vías políticas su proyecto " .</w:t>
      </w:r>
    </w:p>
    <w:p>
      <w:r>
        <w:t>Además , pidió a los partidos que " contribuyan a restituir un clima de serenidad , abandonado , en el caso concreto del PP , esa posición de inmovilismo " .</w:t>
      </w:r>
    </w:p>
    <w:p>
      <w:r>
        <w:t>EFE eco/ /Mc Zaragoza , 23 may ( EFE ) .</w:t>
      </w:r>
    </w:p>
    <w:p>
      <w:r>
        <w:t>-</w:t>
      </w:r>
    </w:p>
    <w:p>
      <w:r>
        <w:t>El grupo de Chunta Aragonesista ( CHA ) en las Cortes de Aragón ha presentado una pregunta parlamentaria al presidente de Aragón , Marcelino Iglesias , para que explique en qué fecha está prevista la presentación de la Ley de Lenguas de Aragón , ante el " enorme retraso " que acumula .</w:t>
      </w:r>
    </w:p>
    <w:p>
      <w:r>
        <w:t>El portavoz de CHA en las Cortes de Aragón , Chesús Bernal , indica en esa iniciativa la necesidad de que se proporcione el marco jurídico específico para regular la cooficialidad del aragonés y del catalán , así como la efectividad de los derechos de las respectivas comunidades lingüísticas , de modo que " se cumpla lo previsto en la disposición final segunda de la Ley de Patrimonio Cultural Aragonés .</w:t>
      </w:r>
    </w:p>
    <w:p>
      <w:r>
        <w:t>Esta pregunta será contestada por el presidente de Aragón en el pleno que la Cámara celebrará esta semana , dentro de la sesión de control al Ejecutivo .</w:t>
      </w:r>
    </w:p>
    <w:p>
      <w:r>
        <w:t>Bernal destacó que , a pesar del compromiso de Iglesias en remitir al parlamento el proyecto de Ley de Lenguas " hace ya meses " , y en atender la diversidad cultural y lingüística de Aragón , " la realidad es que el proyecto sigue sin llegar " .</w:t>
      </w:r>
    </w:p>
    <w:p>
      <w:r>
        <w:t>El portavoz de CHA recordó que , además de ser uno de los acuerdos de coalición del Gobierno de Aragón , la propia Ley de Patrimonio de Aragón obliga al Ejecutivo a regular por ley las lenguas de Aragón para garantizar su protección , enseñanza y el derecho de los hablantes .</w:t>
      </w:r>
    </w:p>
    <w:p>
      <w:r>
        <w:t>Cádiz , 23 may ( EFE ) .</w:t>
      </w:r>
    </w:p>
    <w:p>
      <w:r>
        <w:t>-</w:t>
      </w:r>
    </w:p>
    <w:p>
      <w:r>
        <w:t>La delegada en Cádiz de la Consejería de Asuntos Sociales , Prudencia Rebollo , dijo hoy que su departamento " no tiene competencias " para costear los entierros de los inmigrantes fallecidos en las costas gaditanas cuando intentan entrar en España .</w:t>
      </w:r>
    </w:p>
    <w:p>
      <w:r>
        <w:t>Rebollo explicó a los periodistas que la competencia en este asunto es de los ayuntamientos cuando los inmigrantes no han sido identificados y del Gobierno central cuando sí están identificados y corresponde repatriar sus cadáveres .</w:t>
      </w:r>
    </w:p>
    <w:p>
      <w:r>
        <w:t>El Ayuntamiento de Algeciras ( Cádiz ) se quejó recientemente de que no dispone de fondos para asumir estos gastos y el subdelegado del Gobierno en Cádiz , Miguel Osuna , afirmó que debería ser la administración autonómica quien los pagara .</w:t>
      </w:r>
    </w:p>
    <w:p>
      <w:r>
        <w:t>Prudencia Rebollo aseguró que " hay normativa suficiente " que regula estos casos y reiteró que " no tenemos competencias " en este asunto .</w:t>
      </w:r>
    </w:p>
    <w:p>
      <w:r>
        <w:t>En el mismo sentido , el subdelegado de la Junta en el Campo de Gibraltar , Rafael España , afirmó hoy en Algeciras ( Cádiz ) que las competencias en Asuntos Sociales transferidas a la Administración autonómica no contemplan el pago de estas inhumaciones .</w:t>
      </w:r>
    </w:p>
    <w:p>
      <w:r>
        <w:t>España señaló en un comunicado que el subdelegado del Gobierno en Cádiz " escurre el bulto una vez más " , y explicó que son los ayuntamientos los que deben asumir esos gastos , según recoge la Ley de Bases de Régimen Local y el reglamento de Policía Sanitaria Mortuaria .</w:t>
      </w:r>
    </w:p>
    <w:p>
      <w:r>
        <w:t>El cruce de acusaciones se produce después de que el concejal de Asuntos Sociales de Algeciras , Eulogio Rodríguez ( PP ) , reconociera el jueves que el consistorio adeuda tres millones de pesetas a las funerarias porque carece de recursos suficientes para afrontar el pago de estos numerosos sepelios .</w:t>
      </w:r>
    </w:p>
    <w:p>
      <w:r>
        <w:t>Rodríguez dijo que está haciendo gestiones ante las administraciones central y autonómica para determinar a qué organismo corresponde sufragar estos gastos , que ascienden a 90.000 pesetas por persona .</w:t>
      </w:r>
    </w:p>
    <w:p>
      <w:r>
        <w:t>España calificó de " miserable " que se debata sobre ese asunto , " cuando cada uno tiene que saber cuáles son sus competencias , lo que incluye a los ayuntamientos y a la Administración central " .</w:t>
      </w:r>
    </w:p>
    <w:p>
      <w:r>
        <w:t>El subdelegado del Gobierno autonómico subrayó que esos entierros deben contemplarse " dentro del problema de la inmigración en su integridad " , y que la Junta de Andalucía " no está dispuesta a escenificar ninguna pelea institucional " .</w:t>
      </w:r>
    </w:p>
    <w:p>
      <w:r>
        <w:t>Confió en que finalmente " se imponga " el diálogo con los responsables de la Administración central , porque sería " un síntoma de racionalidad y sentido común " .</w:t>
      </w:r>
    </w:p>
    <w:p>
      <w:r>
        <w:t>Toledo , 23 may ( EFE ) .</w:t>
      </w:r>
    </w:p>
    <w:p>
      <w:r>
        <w:t>-</w:t>
      </w:r>
    </w:p>
    <w:p>
      <w:r>
        <w:t>El consejero de Agricultura. Medio Ambiente , Alejandro Alonso , inaugurará mañana , cuando se celebra el Día Europeo de los Parques Naturales , la exposición " Parque Natural del Alto Tajo " , que estará abierta hasta el próximo día 31 en el Palacio de Benacazón de Toledo .</w:t>
      </w:r>
    </w:p>
    <w:p>
      <w:r>
        <w:t>Según informó la Junta , esta muestra hace un recorrido por el parque natural del Alto Tajo a través de paneles fotográficos en los que se explica su climatología , geología , fauna y flora , vitrinas que contienen muestras de minerales , plantas y fósiles de esta zona , así como una proyección audiovisual sobre los rincones más singulares de este espacio .</w:t>
      </w:r>
    </w:p>
    <w:p>
      <w:r>
        <w:t>Esta exposición , que forma parte de las actividades programadas por el Gobierno castellano-manchego para celebrar el Día de la Región , pretende concienciar a los ciudadanos de la necesidad de proteger y conservar el medio natural .</w:t>
      </w:r>
    </w:p>
    <w:p>
      <w:r>
        <w:t>El Alto Tajo , que es el último parque natural que se ha declarado en Castilla-La Mancha , cuenta con una superficie de más de 105.000 hectáreas que abarca a 37 municipios de las provincias de Guadalajara y Cuenca , y con más de 120 especies de vertebrados y unas 1.500 de flora .</w:t>
      </w:r>
    </w:p>
    <w:p>
      <w:r>
        <w:t>Logroño , 23 mayo ( EFE ) .</w:t>
      </w:r>
    </w:p>
    <w:p>
      <w:r>
        <w:t>-</w:t>
      </w:r>
    </w:p>
    <w:p>
      <w:r>
        <w:t>Los entrenadores de fútbol Xavier Azkargorta y el ex guardameta José Manuel Ochotorena serán dos de los ponentes de las III Jornadas Técnicas de Actualización para entrenadores , organizadas por el comité riojano de entrenadores de fútbol , que se celebrarán en Logroño el próximo viernes. sábado .</w:t>
      </w:r>
    </w:p>
    <w:p>
      <w:r>
        <w:t>Junto a Azkargorta , ex seleccionador de Bolivia y Chile y antiguo entrenador del Espanyol , y Ochotorena , serán ponentes de estas jornadas el profesor de la Escuela Nacional de Entrenadores Santiago Coca , el licenciado en Ciencias de la Actividad Física , Carlos Alvarez , y los entrenadores riojanos Daniel Lapresa y Javier Arana .</w:t>
      </w:r>
    </w:p>
    <w:p>
      <w:r>
        <w:t>Las jornadas se iniciaran el viernes en el Hotel Ciudad de Logroño , con la presentación del libro ' Orientaciones Educativas para el desarrollo del deporte escolar ' , a cargo de Javier Arana , y Daniel Lapresa , autores de este trabajo .</w:t>
      </w:r>
    </w:p>
    <w:p>
      <w:r>
        <w:t>El sábado a partir de las 10.00 horas , en las instalaciones mundial 82 , José Manuel Ochotorena , realizará un entrenamiento práctico para porteros , y a partir de las 11.45 tendrá luchar una sesión de trabajo con diversos ejercicios físicos , técnicos y tácticos a cargo de Azcargorta .</w:t>
      </w:r>
    </w:p>
    <w:p>
      <w:r>
        <w:t>A las 16.00 . e , en el Hotel Ciudad de Logroño , estos dos entrenadores moderarán una charla-coloquio con los asistentes y , a continuación , Carlos Alvarez pronunciará una conferencia sobre ' Cantidad .</w:t>
      </w:r>
    </w:p>
    <w:p>
      <w:r>
        <w:t>Calidad del entrenamiento de los jóvenes deportistas ' .</w:t>
      </w:r>
    </w:p>
    <w:p>
      <w:r>
        <w:t>La última conferencia de las jornadas correrá a cargo de Santiago Coca , y llevará el título " El Entrenamiento: una experiencia de vida " .</w:t>
      </w:r>
    </w:p>
    <w:p>
      <w:r>
        <w:t>Luis Mendoza , directivo de la Federación Riojana de Fútbol y del Comité Riojano de Entrenadores , aseguró a Efe que " cualquier actividad que redunde en la enseñanza de los entrenadores de fútbol es positiva para la evolución de este deporte " .</w:t>
      </w:r>
    </w:p>
    <w:p>
      <w:r>
        <w:t>" Estas jornadas cada vez tienen más interés por parte de los técnicos de La Rioja , tanto de la ciudad de Logroño como de las localidades se han inscrito para tal acontecimiento " , añadió . efe Langreo , 23 may ( EFE ) .</w:t>
      </w:r>
    </w:p>
    <w:p>
      <w:r>
        <w:t>-</w:t>
      </w:r>
    </w:p>
    <w:p>
      <w:r>
        <w:t>Un 77% de los alumnos de Enseñanza Secundaria Obligatoria ( ESO ) de los Institutos de Langreo quieren que durante el próximo curso académico se imparta la asignatura de asturiano en sus centros , tal como revela una encuesta realizada por Xunta Moza , dada a conocer hoy por la asociación juvenil defensora de la lengua autóctona .</w:t>
      </w:r>
    </w:p>
    <w:p>
      <w:r>
        <w:t>Responsables de Xunta Moza realizaron durante los últimos meses una campaña entre los escolares de los cuatro cursos de la ESO , con conferencias , charlas y proyecciones de vídeo , en todos los Institutos del concejo y posteriormente recogieron firmas de apoyo a la implantación del asturiano como asignatura optativa en todos los centros , obteniendo el respaldo del 77% de los alumnos .</w:t>
      </w:r>
    </w:p>
    <w:p>
      <w:r>
        <w:t>Los portavoces de Xunta Moza , David Suárez y Noel Canto , explicaron que hasta ahora sólo el Instituto Santa Bárbara , de La Felguera , imparte clases de asturiano y exigieron que para el próximo curso " la asignatura sea optativa , pero que se imparta en todos los centros sin excepción y con profesorado " .</w:t>
      </w:r>
    </w:p>
    <w:p>
      <w:r>
        <w:t>Según Suárez y Canto , debe de ser la Administración quien fomente las clases , y de no ser así , anunciaron medidas de otro tipo para el caso de que no se implante el curso próximo .</w:t>
      </w:r>
    </w:p>
    <w:p>
      <w:r>
        <w:t>Los responsables de Xunta Moza manifestaron su sorpresa por la respuesta de los estudiantes , especialmente de los institutos de Sama , donde recibieron facilidades de la dirección y obtuvieron 344 firmas entre 405 alumnos , y de Ciaño , donde , a pesar de las trabas de la dirección , consiguieron 125 firmas entre algo más de 300 alumnos .</w:t>
      </w:r>
    </w:p>
    <w:p>
      <w:r>
        <w:t>Lalín , 23 may ( EFE ) .</w:t>
      </w:r>
    </w:p>
    <w:p>
      <w:r>
        <w:t>-</w:t>
      </w:r>
    </w:p>
    <w:p>
      <w:r>
        <w:t>Una gata propiedad de una vecina de Lalín ha " adoptado " tres polluelos recién nacidos , a quienes cuida y limpia , al tiempo que amamanta a sus tres hijos en la misma caja de cartón donde duerme tan singular familia .</w:t>
      </w:r>
    </w:p>
    <w:p>
      <w:r>
        <w:t>La propietaria de los animales , Herminia Bran , que reside en Goiás , cerca de Lalín , comentó a EFE que una vecina le regaló la gata , que se encontraba preñada .</w:t>
      </w:r>
    </w:p>
    <w:p>
      <w:r>
        <w:t>Una vez que parió , se quedó con tres de los gatitos en su granja .</w:t>
      </w:r>
    </w:p>
    <w:p>
      <w:r>
        <w:t>La pasada semana , Herminia vio cómo uno de los pollos de su granja se encontraba " algo enfermo " , como desplumado , y observó que mejoraba su aspecto cuando le daba calor .</w:t>
      </w:r>
    </w:p>
    <w:p>
      <w:r>
        <w:t>Entonces se le ocurrió la idea de colocar al polluelo en la misma caja de su gata " Michina " , que lo aceptó al momento .</w:t>
      </w:r>
    </w:p>
    <w:p>
      <w:r>
        <w:t>Desde el pasado jueves , la gata no sólo amamanta a sus tres hijos , sino que comparte nido con el pollo y con otros dos que Herminia compró para hacer " un experimento " que hasta ahora le ha salido bien .</w:t>
      </w:r>
    </w:p>
    <w:p>
      <w:r>
        <w:t>La gata levanta su pata con cuidado para no dañar a los pollos , a quienes acostumbra a levantar con su boca con igual delicadeza que a sus otros hijos , y los trata " con mucho cariño " , concluyó .</w:t>
      </w:r>
    </w:p>
    <w:p>
      <w:r>
        <w:t>Santander , 23 may ( EFE ) .</w:t>
      </w:r>
    </w:p>
    <w:p>
      <w:r>
        <w:t>-</w:t>
      </w:r>
    </w:p>
    <w:p>
      <w:r>
        <w:t>La Consejería de Industria ha convocado ayudas para las pequeñas y medianas empresas que emprendan acciones formativas destinadas a desempleados , con el fin de conseguir la inserción laboral de trabajadores parados mejorando su cualificación .</w:t>
      </w:r>
    </w:p>
    <w:p>
      <w:r>
        <w:t>Para recibir la subvención es necesario que los proyectos impliquen un compromiso de contratación y se considerarán prioritarios aquellos que estén dirigidos a colectivos con dificultades de inserción en el mercado laboral , como los menores de 25 años , las mujeres y los parados de larga duración .</w:t>
      </w:r>
    </w:p>
    <w:p>
      <w:r>
        <w:t>Podrán optar a las ayudas las pequeñas y medianas empresas que ejerzan su actividad en Cantabria , tengan menos de 250 empleados , las que hayan sido creadas hace un año y las que amplíen su actividad estableciendo nuevas líneas de negocio o que pongan en funcionamiento nuevos centros de trabajo .</w:t>
      </w:r>
    </w:p>
    <w:p>
      <w:r>
        <w:t>Las solicitudes deben presentarse hasta el 15 de noviembre en el registro de la Dirección General de Trabajo , según el modelo que aparece en el BOC del 22 de mayo junto a la convocatoria , informó hoy el Gobierno Regional en una nota de prensa .</w:t>
      </w:r>
    </w:p>
    <w:p>
      <w:r>
        <w:t>EFE - Cantabria Madrid , 23 may ( EFECOM ) .</w:t>
      </w:r>
    </w:p>
    <w:p>
      <w:r>
        <w:t>-</w:t>
      </w:r>
    </w:p>
    <w:p>
      <w:r>
        <w:t>El ministro de Agricultura, Pesca. Alimentación , Miguel Arias Cañete , asistirá mañana en el Teatro Real a la entrega de premios Viña de Madrid 2000 , organizado por el Consejo Regulador Vinos de Madrid con el fin " de fomentar la competitividad entre las bodegas acogidas a la Denominación " .</w:t>
      </w:r>
    </w:p>
    <w:p>
      <w:r>
        <w:t>Al acto de entrega también asistirán los consejeros de Medio Ambiente y Sanidad de la Comunidad de Madrid , Carlos Mayor Oreja e Ignacio Echaniz , respectivamente , y el viceconsejero de Economía. Empleo , Adolfo Cazorla , además del responsable del Consejo Regulador , Félix Martínez .</w:t>
      </w:r>
    </w:p>
    <w:p>
      <w:r>
        <w:t>Según informó la Denominación de Origen Vinos de Madrid en un comunicado , este año competirán 17 bodegas de las tres subzonas de la indicación , de las que se han recogido para concurso un total de 82 muestras repartidas en seis categorías : blancos , rosados , tintos jóvenes , tintos con crianza , vinos sobremadre y vinos espumosos .</w:t>
      </w:r>
    </w:p>
    <w:p>
      <w:r>
        <w:t>Madrid , 23 may ( EFE ) .</w:t>
      </w:r>
    </w:p>
    <w:p>
      <w:r>
        <w:t>-</w:t>
      </w:r>
    </w:p>
    <w:p>
      <w:r>
        <w:t>La denominación de origen Vinos de Madrid cumple este año su décimo aniversario , informó el Consejo Regulador de la D. O. , que mañana entregrará los premios " Viña de Madrid 2000 " .</w:t>
      </w:r>
    </w:p>
    <w:p>
      <w:r>
        <w:t>El ministro de Agricultura, Pesca. Alimentación , Miguel Arias Cañete , figura entre los asistentes que esta previsto acudan mañana al Teatro Real a la entrega de este galardon , organizado por el Consejo Regulador Vinos de Madrid con el fin " de fomentar la competitividad entre las bodegas acogidas a la Denominación " .</w:t>
      </w:r>
    </w:p>
    <w:p>
      <w:r>
        <w:t>Al acto de entrega también esta previsto que asistan los consejeros de Medio Ambiente y Sanidad de la Comunidad de Madrid , Carlos Mayor Oreja e Ignacio Echaniz , respectivamente , y el viceconsejero de Economía. Empleo , Adolfo Cazorla , además del responsable del Consejo Regulador , Félix Martínez , informaron sus promotores .</w:t>
      </w:r>
    </w:p>
    <w:p>
      <w:r>
        <w:t>Según informó la Denominación de Origen Vinos de Madrid en un comunicado , este año competirán 17 bodegas de las tres subzonas de la indicación , de las que se han recogido para concurso un total de 82 muestras repartidas en seis categorías : blancos , rosados , tintos jóvenes , tintos con crianza , vinos sobremadre y vinos espumosos .</w:t>
      </w:r>
    </w:p>
    <w:p>
      <w:r>
        <w:t>Madrid , 23 may ( EFE ) .</w:t>
      </w:r>
    </w:p>
    <w:p>
      <w:r>
        <w:t>-</w:t>
      </w:r>
    </w:p>
    <w:p>
      <w:r>
        <w:t>CCOO denunció hoy al Ayuntamiento por adjudicar el servicio de ayuda a domicilio a dos empresas , el Grupo Eulen y ASISPA , que " están provocando el deterioro de este servicio social " .</w:t>
      </w:r>
    </w:p>
    <w:p>
      <w:r>
        <w:t>Las citadas empresas , que monopolizarán el 90 por ciento de esta prestación , según el sindicato , son las que " más problemas laborales y sociales mantienen y las que más incumplimientos han tenido en los últimos años " .</w:t>
      </w:r>
    </w:p>
    <w:p>
      <w:r>
        <w:t>En opinión de CCOO , el Ayuntamiento parece que " valora " que estas empresas " mantengan irregularidades en la Seguridad Social , incumplan la Ley de Prevención de Riesgos Laborales , provoquen la precariedad en el empleo con un volumen ilegal de horas extras , además de retrasarse en el pago de las nóminas " .</w:t>
      </w:r>
    </w:p>
    <w:p>
      <w:r>
        <w:t>" La falta de sensibilidad que muestran esta clase de empresas ante las condiciones laborales - señaló la organización sindical-afecta directamente a la calidad del servicio , por no hablar de la inseguridad que perciben los usuarios ante el continuo cambio de personal " .</w:t>
      </w:r>
    </w:p>
    <w:p>
      <w:r>
        <w:t>León , 23 may ( EFECOM ) .</w:t>
      </w:r>
    </w:p>
    <w:p>
      <w:r>
        <w:t>-</w:t>
      </w:r>
    </w:p>
    <w:p>
      <w:r>
        <w:t>Sindicatos y dirección de empresa de Antibióticos suscribirán mañana en León el preacuerdo alcanzado el pasado día 16 entre ambas partes , después de que el 61,46 por ciento de los votantes aprobaran hoy en referéndum en la capital leonesa este principio de acuerdo , frente al 31,92 que votó en contra .</w:t>
      </w:r>
    </w:p>
    <w:p>
      <w:r>
        <w:t>Así lo manifestó hoy , en declaraciones a Efe , el presidente del Comité de Empresa de Antibióticos de León , José Antonio Carro , quien informó de que , de los 635 trabajadores censados en la empresa en León , votaron 545 , el 85,8 por ciento de la plantilla .</w:t>
      </w:r>
    </w:p>
    <w:p>
      <w:r>
        <w:t>Informó de que un total de 335 votaron sí a este principio de acuerdo y 174 se mostraron en contra del preacuerdo , mientras que 33 trabajadores votaron en blanco , 6,05 por ciento , y tres papeletas fueron nulas , 0,005 por ciento .</w:t>
      </w:r>
    </w:p>
    <w:p>
      <w:r>
        <w:t>Por lo tanto , " el preacuerdo queda refrendado y mañana por la tarde , después de reunirnos ambas partes por la mañana , se firmará el acuerdo , con la asistencia del presidente-delegado del Grupo Italiano Montedison , Carlos Frau " , dijo .</w:t>
      </w:r>
    </w:p>
    <w:p>
      <w:r>
        <w:t>Tras varios meses de negociaciones , los sindicatos y empresa alcanzaron un principio de acuerdo el pasado día 16 , que supone el despido de 196 trabajadores de Antibióticos de León , de los 222 planteados inicialmente por la empresa .</w:t>
      </w:r>
    </w:p>
    <w:p>
      <w:r>
        <w:t>De los despedidos , 103 serán prejubilados , 23 se acogerán a las bajas incentivadas voluntarias , 50 serán recolocados en la nueva fábrica de Vitaminas " Vitatene " , otros 10 en empresas del Grupo Montedison en España y 10 en empresas relacionadas con Antibióticos .</w:t>
      </w:r>
    </w:p>
    <w:p>
      <w:r>
        <w:t>El preacuerdo refrendado garantiza la nueva empresa de Vitaminas Vitatene en León , que supondrá una inversión de 4.500 millones de pesetas , " ya que mañana mismo los directivos de la empresa anunciarán la fecha del inicio de esta nueva fábrica " , según Carro , que aseguró que los trabajadores pediremos que sea de " inmediato " .</w:t>
      </w:r>
    </w:p>
    <w:p>
      <w:r>
        <w:t>Asimismo , este principio de acuerdo incluye una comisión de seguimiento , compuesto por nueve representantes de los sindicatos , que velarán por que se cumpla tanto el plan social como el plan industrial y se reunirán mensualmente con la empresa .</w:t>
      </w:r>
    </w:p>
    <w:p>
      <w:r>
        <w:t>El Comité de Empresa está formado por seis delegados de UGT , 4 de USO , 3 de CC.OO , 2 de CSI-CSIF y 2 de STIL .</w:t>
      </w:r>
    </w:p>
    <w:p>
      <w:r>
        <w:t>El presidente del Comité de Empresa ( UGT ) consideró positivo este preacuerdo , " aprobado de forma mayoritaria , ya que el resultado supone más de un cincuenta por ciento del total de la plantilla " , aunque reconoció que " hay cuestiones que no son satisfactorias .</w:t>
      </w:r>
    </w:p>
    <w:p>
      <w:r>
        <w:t>" Los puntos más débiles del preacuerdo " son los traslados de trabajadores a otras empresas , según Carro .</w:t>
      </w:r>
    </w:p>
    <w:p>
      <w:r>
        <w:t>Badalona ( Barcelona ) , 23 may ( EFE ) .</w:t>
      </w:r>
    </w:p>
    <w:p>
      <w:r>
        <w:t>-</w:t>
      </w:r>
    </w:p>
    <w:p>
      <w:r>
        <w:t>El Palacio Municipal de Deportes de Badalona acogerá mañana a un total de 123 parejas de la localidad dentro de la XIV edición de las Bodas de Oro , que organiza el ayuntamiento para homenajear a estos matrimonios que cumplen cincuenta años de casados .</w:t>
      </w:r>
    </w:p>
    <w:p>
      <w:r>
        <w:t>Como ya es tradicional , el consistorio también ha invitado a esta fiesta a las parejas que ya han celebrado sus Bodas de Oro en ediciones anteriores y todos recibirán una placa conmemorativa del acto .</w:t>
      </w:r>
    </w:p>
    <w:p>
      <w:r>
        <w:t>La merienda que se servirá irá acompañada de un gran pastel de 120 kilos y estará amenizada por Rudy Ventura , con la orquesta de Indrid. Llorens Grup .</w:t>
      </w:r>
    </w:p>
    <w:p>
      <w:r>
        <w:t>Una de las novedades de esta edición es que la pareja que compartirá la mesa presidencial con la alcaldesa de Badalona , Maite Arqué , y la concejal de Servicios Personales , Roser Castillo , será elegida al azar , por sorteo .</w:t>
      </w:r>
    </w:p>
    <w:p>
      <w:r>
        <w:t>Anteriormente , solía ser la de mayor edad .</w:t>
      </w:r>
    </w:p>
    <w:p>
      <w:r>
        <w:t>Las dos pantallas de vídeo del Palacio Municipal de Deportes estarán conectadas y ofrecerán imágenes en directo del desarrollo de la fiesta .</w:t>
      </w:r>
    </w:p>
    <w:p>
      <w:r>
        <w:t>Celrá ( Gerona ) , 23 may ( EFECOM ) .</w:t>
      </w:r>
    </w:p>
    <w:p>
      <w:r>
        <w:t>-</w:t>
      </w:r>
    </w:p>
    <w:p>
      <w:r>
        <w:t>Los trabajadores de la empresa Panasonic de Celrá mantienen la jornada de huelga prevista para mañana como protesta contra el despido de 10 compañeros , al no llegar a ningún acuerdo en la reunión mantenida hoy entre el comité de empresa y la dirección en la Delegación de Trabajo de Gerona .</w:t>
      </w:r>
    </w:p>
    <w:p>
      <w:r>
        <w:t>Después de varias deliberaciones entre las dos partes , no ha sido posible que la dirección de la firma japonesa se comprometiera a reconsiderar alguna de las reivindicaciones que han motivado la convocatoria de la huelga .</w:t>
      </w:r>
    </w:p>
    <w:p>
      <w:r>
        <w:t>Los representantes del comité solicitaban que se les facilitara documentación sobre la situación económica de la empresa ; un compromiso por escrito de mantenimiento de la plantilla ; que los 10 empleados despedidos tuvieran la opción de ser readmitidos , y el compromiso de que en el futuro se informaría y negociaría con el comité cualquier despido que afectara a más de una persona .</w:t>
      </w:r>
    </w:p>
    <w:p>
      <w:r>
        <w:t>Ante la negativa de la empresa , el comité ha decidido mantener la jornada de huelga para mañana .</w:t>
      </w:r>
    </w:p>
    <w:p>
      <w:r>
        <w:t>El pasado 8 de mayo la empresa Matsushita Eléctric España. S.A. , ( Panasonic ) con sede en Celrá , despidió a 10 trabajadores argumentando los malos resultados económicos del año pasado , razón que el comité de empresa se negó a aceptar .</w:t>
      </w:r>
    </w:p>
    <w:p>
      <w:r>
        <w:t>Según el sindicato CCOO , se trata de despidos " con carácter discriminatorio , una acción para eliminar plantilla fija , con antigüedad y con enfermedades laborales , ya que 8 de ellos son mujeres y presentan estos antecedentes " .</w:t>
      </w:r>
    </w:p>
    <w:p>
      <w:r>
        <w:t>Para los trabajadores , la plantilla no tiene la culpa de los malos resultados económicos , y además reclaman también responsabilidades a la dirección de la empresa del porqué los números del ejercicio anterior son negativos .</w:t>
      </w:r>
    </w:p>
    <w:p>
      <w:r>
        <w:t>Barcelona , 23 may ( EFE ) .</w:t>
      </w:r>
    </w:p>
    <w:p>
      <w:r>
        <w:t>-</w:t>
      </w:r>
    </w:p>
    <w:p>
      <w:r>
        <w:t>La Federación de Cooperativas Agrarias de Catalunya ( FCAC ) ha decidido ampliar en 43 millones el capital de la empresa Olis de Catalunya , que comercializa bajo la marca Oleastrum el aceite de las denominaciones de origen Garrigues y Siurana .</w:t>
      </w:r>
    </w:p>
    <w:p>
      <w:r>
        <w:t>En la actualidad , el accionariado de Olis de Catalunya se reparte entre la FCAC , que tiene el 51% , y diferentes cooperativas , con un 49% .</w:t>
      </w:r>
    </w:p>
    <w:p>
      <w:r>
        <w:t>Esta apuesta económica permitirá diseñar una estrategia comercial cuyo objetivo es situar Oleastrum como la primera marca de Cataluña .</w:t>
      </w:r>
    </w:p>
    <w:p>
      <w:r>
        <w:t>Mérida , 23 may ( EFE ) .</w:t>
      </w:r>
    </w:p>
    <w:p>
      <w:r>
        <w:t>-</w:t>
      </w:r>
    </w:p>
    <w:p>
      <w:r>
        <w:t>La venta anticipada de localidades para las dos representaciones que ofrecerá el actor Rafael Alvarez , " El Brujo " , de la obra " El contrabajo " , de Patrick Süskind , comenzará mañana miércoles a las 20:00 horas en la sala Trajano de Mérida .</w:t>
      </w:r>
    </w:p>
    <w:p>
      <w:r>
        <w:t>La venta anticipada para las dos funciones , que han sido programadas para los días 26. 27 de mayo próximos , tendrá lugar mañana miércoles , en las taquillas de la sala Trajano entre las 20:00. las 22:00 horas , y el jueves, día 25 , entre las 17:00. las 21:00 horas .</w:t>
      </w:r>
    </w:p>
    <w:p>
      <w:r>
        <w:t>Los días en los que haya función se podrán adquirir antes de las representaciones , entre las 20:00. las 22:00 horas , también en las taquillas de la sala Trajano .</w:t>
      </w:r>
    </w:p>
    <w:p>
      <w:r>
        <w:t>El contrabajo está inspirada en un relato del mismo título del escritor alemán Patrick Süskind , cuya obra más conocida es la novela El Perfume , y está dirigida por José Pascual .</w:t>
      </w:r>
    </w:p>
    <w:p>
      <w:r>
        <w:t>Naciones Unidas , 23 may ( EFE ) .</w:t>
      </w:r>
    </w:p>
    <w:p>
      <w:r>
        <w:t>-</w:t>
      </w:r>
    </w:p>
    <w:p>
      <w:r>
        <w:t>El Consejo de Seguridad de la ONU respaldó hoy de forma enérgica las gestiones del secretario general de esa organización , Kofi Annan , en el sur del Líbano , al tiempo que solicitó a las partes que ejerzan la " máxima moderación " a fin de garantizar el cabal cumplimiento de la resolución 425 .</w:t>
      </w:r>
    </w:p>
    <w:p>
      <w:r>
        <w:t>Esas consideraciones están recogidas en una declaración leída por el presidente de turno del Consejo de Seguridad , el embajador chino Wang Yingfan .</w:t>
      </w:r>
    </w:p>
    <w:p>
      <w:r>
        <w:t>" El Consejo de Seguridad suscribe plenamente los requisitos previstos por el secretario general para confirmar el cumplimiento , por todas las partes implicadas , de la resolución 425 de la ONU " , asegura el texto de la declaración presidencial .</w:t>
      </w:r>
    </w:p>
    <w:p>
      <w:r>
        <w:t>Esa resolución , aprobada en 1978 , ordena la completa e incondicional retirada del Ejército de Israel de la franja de unos mil kilómetros cuadrados que ocupa en el sur del Líbano .</w:t>
      </w:r>
    </w:p>
    <w:p>
      <w:r>
        <w:t>De esa forma , los quince miembros del máximo órgano de decisión de la ONU respaldan a Annan , quien ayer, lunes , expresó su deseo de reforzar la Fuerza de Interposición en el Líbano ( UNIFIL ) hasta que cuente con casi 8.000 " cascos azules " .</w:t>
      </w:r>
    </w:p>
    <w:p>
      <w:r>
        <w:t>La misión de estos soldados internacionales será la de verificar el completo repliegue de Israel y ayudar a las autoridades del Líbano en la imposición de la ley y el orden en la zona .</w:t>
      </w:r>
    </w:p>
    <w:p>
      <w:r>
        <w:t>Según Annan , para que esa evacuación sea completa deberá llevarse a cabo por tierra , mar y aire .</w:t>
      </w:r>
    </w:p>
    <w:p>
      <w:r>
        <w:t>Además , el secretario general de la ONU ha exigido a Israel que desmantele por completo su milicia aliada del Ejército del Sur del Líbano y la puesta en libertad de los prisioneros libaneses detenidos en la prisión de al-Khiam .</w:t>
      </w:r>
    </w:p>
    <w:p>
      <w:r>
        <w:t>La declaración presidencial del Consejo de Seguridad pide a las partes la " cooperación " con UNIFIL .</w:t>
      </w:r>
    </w:p>
    <w:p>
      <w:r>
        <w:t>" El Consejo de Seguridad comparte los puntos de vista de la opinión del secretario general de que es fundamental que los Estados y las demás partes interesadas hagan lo que les corresponde para calmar la situación " , agrega el texto .</w:t>
      </w:r>
    </w:p>
    <w:p>
      <w:r>
        <w:t>También insta a las partes a que " velen por la seguridad de la población civil y cooperen plenamente con Naciones Unidas en sus esfuerzos encaminados a estabilizar la situación , restablezcan la paz y la seguridad internacional y ayuden al Gobierno del Líbano a lograr la restitución de su autoridad efectiva en la zona tras la confirmación del retiro " .</w:t>
      </w:r>
    </w:p>
    <w:p>
      <w:r>
        <w:t>Además , el Consejo " acoge con beneplácito la decisión del secretario general de enviar , y de inmediato , a la región a su enviado especial para velar para lograr el compromiso de las partes interesadas de cooperar plenamente con las Naciones Unidas " .</w:t>
      </w:r>
    </w:p>
    <w:p>
      <w:r>
        <w:t>Por su parte , Annan declaró a la prensa que , en su opinión , la evacuación israelí no debe acelerarse por lo que sucedió el lunes .</w:t>
      </w:r>
    </w:p>
    <w:p>
      <w:r>
        <w:t>El diplomático ghaneano se refería así a la escalada de la violencia registrada ante el repliegue apresurado de Israel y la huida y entrega de los milicianos del ESL .</w:t>
      </w:r>
    </w:p>
    <w:p>
      <w:r>
        <w:t>" Creo que los acontecimientos de ayer han conducido a la aceleración de la retirada .</w:t>
      </w:r>
    </w:p>
    <w:p>
      <w:r>
        <w:t>Creo que si no hubiera ocurrido , habría llevado algunas semanas antes de que el repliegue fuera completo " , añadió Annan informó de que hoy por la mañana estuvo en contacto con los mandos de UNIFIL , quienes le indicaron que la situación en la zona era hoy de calma .</w:t>
      </w:r>
    </w:p>
    <w:p>
      <w:r>
        <w:t>El secretario general de la ONU explicó que debido a que se trata de una operación militar , no se atreve a dar una fecha para poder verificar la retirada , aunque precisó que ésta se produce muy deprisa .</w:t>
      </w:r>
    </w:p>
    <w:p>
      <w:r>
        <w:t>EFE alg jla/rt Por Valeri Sharónov Minsk , 23 may ( EFE ) .</w:t>
      </w:r>
    </w:p>
    <w:p>
      <w:r>
        <w:t>-</w:t>
      </w:r>
    </w:p>
    <w:p>
      <w:r>
        <w:t>Rusia instó hoy a reforzar el potencial económico y militar de la comunidad postsoviética , donde pretende afianzar su liderazgo , y llamó a acelerar la reintegración entre sus miembros y fortalecer la seguridad colectiva en las fronteras .</w:t>
      </w:r>
    </w:p>
    <w:p>
      <w:r>
        <w:t>El presidente ruso , Vladímir Putin , abordó el problema de la defensa colectiva en la Comunidad de Estados Independientes ( CEI ) en una reunión en Minsk con su colega bielorruso , Alexandr Lukashenko , cuyo país ha emprendido la reunificación con Rusia .</w:t>
      </w:r>
    </w:p>
    <w:p>
      <w:r>
        <w:t>Putin , que la semana pasada reafirmó los intereses geopolíticos de Moscú en Asia Central , en la frontera sur de la CEI , habló con Lukashenko sobre medidas de seguridad en el oeste , donde se afronta la expansión de la OTAN , dijeron a EFE fuentes oficiosas en Minsk .</w:t>
      </w:r>
    </w:p>
    <w:p>
      <w:r>
        <w:t>El nuevo " número uno " del Kremlin asistió en Minsk a una cumbre de la Unión Aduanera , que une a Rusia con Bielorrusia , Kazajistán , Kirguizia y Tayikistán , los cuatro de los doce países comunitarios más estrechamente vinculados a Moscú .</w:t>
      </w:r>
    </w:p>
    <w:p>
      <w:r>
        <w:t>Mañana, miércoles , a los cinco presidentes congregados en Minsk se les sumará el líder de Armenia , otro país aliado de Rusia , para celebrar juntos una cumbre más , esta vez de los seis Estados signatarios del Tratado de Defensa Colectiva ( TDC ) de la CEI .</w:t>
      </w:r>
    </w:p>
    <w:p>
      <w:r>
        <w:t>Fuera de ambas alianzas dentro de la CEI , económica y militar , quedan las antiguas repúblicas soviéticas reacias al hegemonismo ruso , que hacen guiños a Occidente y a otras potencias regionales , a pesar de los deseos de Putin de recobrarlos para la órbita de Moscú .</w:t>
      </w:r>
    </w:p>
    <w:p>
      <w:r>
        <w:t>Al final de la reunión del " quinteto " , centrada en problemas de reintegración entre los aliados más fieles de Rusia , Putin anunció la decisión conjunta de convertir la Unión Aduanera en una " organización económica con estatus internacional " .</w:t>
      </w:r>
    </w:p>
    <w:p>
      <w:r>
        <w:t>En opinión del líder ruso , se trata de un paso " clave " para impulsar la reintegración postsoviética , elevar el peso y atractivo de la Comunidad y revertir las tendencias centrífugas que desgarran esta alianza .</w:t>
      </w:r>
    </w:p>
    <w:p>
      <w:r>
        <w:t>" Tras la desintegración de la Unión Soviética , nuestros Estados se alejaron unos de otros y se divorciaron estrepitosamente " , se lamentó el nuevo mandatario ruso , quien ha prometido devolver a su país la " condición de gran potencia " .</w:t>
      </w:r>
    </w:p>
    <w:p>
      <w:r>
        <w:t>Según escuetos comunicados oficiales y algunas filtraciones , la reunión aparte entre Putin y Lukashenko se centró en la componente militar de la CEI y de la Unión ruso-bielorrusa y en cuestiones de defensa y seguridad colectiva , sobre todo en las fronteras .</w:t>
      </w:r>
    </w:p>
    <w:p>
      <w:r>
        <w:t>De acuerdo con fuentes locales , los dos líderes decidieron que uno de los asuntos centrales de la reunión de mañana sobre Seguridad Colectiva será las medidas a adoptar para " garantizar la seguridad de la Unión ruso-bielorrusa como frontera occidental de la CEI " .</w:t>
      </w:r>
    </w:p>
    <w:p>
      <w:r>
        <w:t>Lukashenko , quien gobierna con mano dura y se opone a la ampliación de la OTAN al este , hace poco amenazó a Occidente con crear una agrupación militar ruso-bielorrusa de 300.000 soldados , en respuesta al acercamiento de la Alianza a su país .</w:t>
      </w:r>
    </w:p>
    <w:p>
      <w:r>
        <w:t>Rusia , a su vez , rechaza la intención de sus vecinos bálticos ( Estonia , Letonia y Lituania ) de entrar en la OTAN , aunque Putin , preocupado por sus relaciones con Occidente , evitó apoyar la iniciativa militarista de Lukashenko .</w:t>
      </w:r>
    </w:p>
    <w:p>
      <w:r>
        <w:t>Otro asunto clave de la reunión de mañana será la nueva estrategia " antiterrorista " de Rusia , que ayer amenazó con lanzar un ataque preventivo contra las bases de extremistas islámicos que funcionan en Afganistán al amparo del régimen integrista talibán .</w:t>
      </w:r>
    </w:p>
    <w:p>
      <w:r>
        <w:t>La amenaza del extremismo religioso en Asia Central ofrece a Rusia la oportunidad de recuperar su presencia en esta región estratégica , donde Estados Unidos ha sentado su influencia en los últimos cinco años .</w:t>
      </w:r>
    </w:p>
    <w:p>
      <w:r>
        <w:t>Un diario ruso opinó ayer que el próximo paso de Rusia será reafirmar su influencia en los transcaucásicos Azerbaiyán y Georgia , para seguir presente en esta región y no quedar al margen en la explotación de los recursos energéticos del mar Caspio .</w:t>
      </w:r>
    </w:p>
    <w:p>
      <w:r>
        <w:t>Pamplona , 23 may ( EFE ) .</w:t>
      </w:r>
    </w:p>
    <w:p>
      <w:r>
        <w:t>-</w:t>
      </w:r>
    </w:p>
    <w:p>
      <w:r>
        <w:t>La inmobiliaria Vallehermoso ha adquirido en Pamplona un solar con una superficie aproximada de 6.000 metros cuadrados para llevar a cabo una promoción de viviendas en la que invertirá más de mil millones de pesetas , según informó la empresa en un comunicado .</w:t>
      </w:r>
    </w:p>
    <w:p>
      <w:r>
        <w:t>El solar se encuentra en el barrio de San Jorge , en la calle Doctor Alexandre Fleming , dentro de la zona incluida en el plan urbanístico de recuperación de la ribera del Arga y construcción de un parque fluvial .</w:t>
      </w:r>
    </w:p>
    <w:p>
      <w:r>
        <w:t>Vallehermoso , la única inmobiliaria española que forma parte del índice Ibex-35 , obtuvo en el primer trimestre de este año unos beneficios antes de impuestos de 4.711 millones de pesetas , un 32,5 por ciento más que en el ejercicio precedente .</w:t>
      </w:r>
    </w:p>
    <w:p>
      <w:r>
        <w:t>Madrid , 23 may ( EFE ) .</w:t>
      </w:r>
    </w:p>
    <w:p>
      <w:r>
        <w:t>-</w:t>
      </w:r>
    </w:p>
    <w:p>
      <w:r>
        <w:t>Barón de Ley propondrá en la próxima Junta General Ordinaria. Extraordinaria a sus accionistas la aprobación de la fusión por absorción de las sociedades del grupo Rústicas Vitícolas , Rústicas de la Ribera del Duero , Rústicas de Navarra y Rioviejo .</w:t>
      </w:r>
    </w:p>
    <w:p>
      <w:r>
        <w:t>Según matizó hoy a la Comisión Nacional del Mercado de Valores ( CNMV ) , debido al tipo de fusión no se efectuará ampliación de capital , por lo que no es necesario calcular el tipo de canje , ni establecer el procedimiento para su realización .</w:t>
      </w:r>
    </w:p>
    <w:p>
      <w:r>
        <w:t>La asamblea de accionistas está prevista para el próximo 26 de junio en Mendavia ( Navarra ) en primera convocatoria y un día después en segunda convocatoria y en ella , el consejo de administración también someterá la aprobación de las cuentas anuales de la bodega .</w:t>
      </w:r>
    </w:p>
    <w:p>
      <w:r>
        <w:t>Panamá , 23 may ( EFE ) .</w:t>
      </w:r>
    </w:p>
    <w:p>
      <w:r>
        <w:t>-</w:t>
      </w:r>
    </w:p>
    <w:p>
      <w:r>
        <w:t>La popularidad de la presidenta de Panamá , Mireya Moscoso , ha caído del 32 al. por ciento en los últimos cinco meses , según una encuesta elaborada por la consultora " CID/Gallup " para el diario " El Panamá América " , que hoy publica sus resultados .</w:t>
      </w:r>
    </w:p>
    <w:p>
      <w:r>
        <w:t>De acuerdo con la Consultoría Interdisciplinaria en Desarrollo ( CID/Gallup ) , va en picado la popularidad de Moscoso , que ha cumplido los primeros nueve meses en el poder de su mandato de cinco años , tras haber descendido 28 puntos porcentuales de enero. mayo .</w:t>
      </w:r>
    </w:p>
    <w:p>
      <w:r>
        <w:t>Según la consultora , que también hizo su estudio para el Canal 2 de la televisión local , el 51 por ciento de los entrevistados consideró que Moscoso no ha cumplido sus promesas electorales , mientras que un 36 por ciento afirmó que sí lo ha hecho .</w:t>
      </w:r>
    </w:p>
    <w:p>
      <w:r>
        <w:t>El sondeo , que tiene un margen de error del 2,8 por ciento , fue elaborado del 8 al 12 de mayo entre una muestra representativa de la población de 1.204 personas .</w:t>
      </w:r>
    </w:p>
    <w:p>
      <w:r>
        <w:t>Sus resultados indican además que el 43 por ciento de la población panameña , de 2,8 millones de habitantes , no percibe cohesión ni coordinación entre las políticas y el manejo del Gobierno , contra un 38 por ciento que considera lo contrario .</w:t>
      </w:r>
    </w:p>
    <w:p>
      <w:r>
        <w:t>La mayoría de los que opinaron a favor de la gestión de Moscoso son los miembros del Partido Arnulfista ( PA ) , en el poder y fundado después de la muerte en 1988 del fallecido esposo de la gobernante , el tres veces presidente y las tres derrocado Arnulfo Arias Madrid , de quien toma el nombre .</w:t>
      </w:r>
    </w:p>
    <w:p>
      <w:r>
        <w:t>La consulta señala que , tras nueve meses de gestión , la cifra de personas que cree que el país estará mejor cuando Moscoso termine su mandato ha bajado " precipitadamente " , del 47 por ciento , en agosto de 1999 , al 30 por ciento en este mes de mayo .</w:t>
      </w:r>
    </w:p>
    <w:p>
      <w:r>
        <w:t>Moscoso , según la firma consultora , ha recibido peor calificación que sus dos antecesores , Ernesto Pérez Balladares ( 1994-1999 ) y Guillermo Endara ( 1989-1994 ) , de acuerdo con el estudio de un período similar hecho para estas tres personas .</w:t>
      </w:r>
    </w:p>
    <w:p>
      <w:r>
        <w:t>Consultado hoy respecto a los resultados de la encuesta , Martín Torrrijos , candidato presidencial oficialista en 1999 y hoy dirigente de la oposición , afirmó que las cifras son una " muestra natural " de una población que no ve el despegue económico de la nación ni cumplidas las promesas de campaña .</w:t>
      </w:r>
    </w:p>
    <w:p>
      <w:r>
        <w:t>El sondeo de la " CID/Gallup " también mide otros aspectos de asuntos políticos , económicos , sociales y de seguridad nacional .</w:t>
      </w:r>
    </w:p>
    <w:p>
      <w:r>
        <w:t>Sobre este último particular , el 66 por ciento de los encuestados piensa que en Panamá hay menos seguridad después de que las tropas de Estados Unidos abandonaran el país en diciembre pasado , tras haberlo ocupado durante casi un siglo .</w:t>
      </w:r>
    </w:p>
    <w:p>
      <w:r>
        <w:t>Un 18 por ciento considera que la principal amenaza para el país es la guerrilla y los grupos paramilitares y de delincuentes de Colombia que operan en la zona selvática panameña fronteriza del Darién , el 16 por ciento la violencia en general , el 12 por ciento el narcotráfico y el 8 por ciento una posible toma del Canal .</w:t>
      </w:r>
    </w:p>
    <w:p>
      <w:r>
        <w:t>Inca ( Mallorca ) , 23 may ( EFE ) .</w:t>
      </w:r>
    </w:p>
    <w:p>
      <w:r>
        <w:t>-</w:t>
      </w:r>
    </w:p>
    <w:p>
      <w:r>
        <w:t>Directivos de los equipos de baloncesto Básquet Inca y Menorca Básquet negociaron hoy con el presidente de Sa Nostra , Miquel Capellá , la posibilidad de que esta entidad aporte fondos que garanticen la viabilidad de los proyectos de ambos clubes en la LEB ( Liga Española de Baloncesto ) .</w:t>
      </w:r>
    </w:p>
    <w:p>
      <w:r>
        <w:t>En la reunión celebrada hoy estuvieron presentes los alcaldes de Inca , Pere Rotger , y de Mahón , Arturo Bagur , la directora general de deportes del Govern balear , Joana María Petrus , y los presidentes de los dos equipos mallorquín y menorquín , Sebastián Penya y José Luis Sintes , respectivamente , junto al presidente de Sa Nostra , Miguel Capellá .</w:t>
      </w:r>
    </w:p>
    <w:p>
      <w:r>
        <w:t>Una vez finalizada la reunión , Sebastián Penya , del Básquet Inca , dijo que " se conversó mucho sobre el tema , pero aún no se llegó a nada concreto " .</w:t>
      </w:r>
    </w:p>
    <w:p>
      <w:r>
        <w:t>El directivo agregó que " aún cuando hay mucho optimismo en cuanto a buenos resultados a nuestro favor , no se sabrá nada en definitivo hasta el próximo 15 de junio " .</w:t>
      </w:r>
    </w:p>
    <w:p>
      <w:r>
        <w:t>Nueva York , 23 may ( EFE ) .</w:t>
      </w:r>
    </w:p>
    <w:p>
      <w:r>
        <w:t>-</w:t>
      </w:r>
    </w:p>
    <w:p>
      <w:r>
        <w:t>Las bolsas de Nueva York mantenían una leve tendencia a la baja en la media sesión de hoy, martes , en medio de la apatía de los inversores , que esperan noticias económicas que les permitan tener una idea sobre el futuro de los tipos de interés .</w:t>
      </w:r>
    </w:p>
    <w:p>
      <w:r>
        <w:t>Sobre las 12.30 hora local ( 16.30 GMT ) el promedio Dow Jones de Industriales , el más importante de Wall Street , perdía 36,33 puntos , o un 0,34 por ciento , hasta los 10.506,22 , después de que el lunes cerrase con una pérdida de 84,30 .</w:t>
      </w:r>
    </w:p>
    <w:p>
      <w:r>
        <w:t>Mientras tanto , el mercado del Nasdaq , donde cotizan las acciones de empresas informáticas , de nuevas tecnologías e internet , bajaba 47,37 puntos o un 1,41 por ciento hasta los 3.316,84 , después de que ayer bajara un 0,77 por ciento .</w:t>
      </w:r>
    </w:p>
    <w:p>
      <w:r>
        <w:t>El SS&amp;P500 , que tiene en cuenta 500 empresas , perdía 7,61 puntos , equivalentes a un 0,54 por ciento , hasta los 1.393,11 y el New York Stock Exchange , que incluye los valores de la bolsa tradicional de Wall Street , caía por su parte 0,93 puntos o un 0,15 por ciento hasta los 633,99 .</w:t>
      </w:r>
    </w:p>
    <w:p>
      <w:r>
        <w:t>En el mercado de bonos , el precio de los títulos del Tesoro estadounidense a treinta años bajaban y su rendimiento , que se mueve a la inversa del valor , se elevaba hasta el 6,19 por ciento , después del 6,18 por ciento con que cerró la jornada anterior .</w:t>
      </w:r>
    </w:p>
    <w:p>
      <w:r>
        <w:t>El volumen de negocios era nuevamente muy bajo , lo que permite que el mercado se mueva con una tendencia poco clara y más bien errática .</w:t>
      </w:r>
    </w:p>
    <w:p>
      <w:r>
        <w:t>A juicio de los expertos los inversores siguen muy preocupados sobre el futuro de los tipos de interés tras el alza de medio punto decretada la semana pasada por la Reserva Federal .</w:t>
      </w:r>
    </w:p>
    <w:p>
      <w:r>
        <w:t>Se teme que nuevas alzas de tipos ( lo que parece estar en la mente de las autoridades ) puedan afectar las ganancias de las empresas , y en particular de las firmas de nuevas tecnologías .</w:t>
      </w:r>
    </w:p>
    <w:p>
      <w:r>
        <w:t>En la sesión de ayer este temor provocó una fortísima baja durante casi toda la jornada , pero a última hora una corriente de compras a bajos precios impidió una baja de grandes proporciones .</w:t>
      </w:r>
    </w:p>
    <w:p>
      <w:r>
        <w:t>En la sesión de hoy la bolsa se movía entre el pesimismo sobre el futuro de las tasas y el cierto optimismo que generó el alza de última hora de ayer .</w:t>
      </w:r>
    </w:p>
    <w:p>
      <w:r>
        <w:t>Pese a ello , la característica general del mercado es la verdadera " apatía " de los inversores , que no desean arriesgarse a realizar operaciones importantes sin tener una idea más clara sobre le futuro de los mercados .</w:t>
      </w:r>
    </w:p>
    <w:p>
      <w:r>
        <w:t>A fines de esta semana se entregarán las cifras del mercado laboral , pero para los expertos las verdaderas noticias económicas sólo se conocerán a principios de junio , por lo que se cree que el mercado continuará con esta tendencia errática y poco clara en las sesiones que restan del mes .</w:t>
      </w:r>
    </w:p>
    <w:p>
      <w:r>
        <w:t>EFE afa-c Zaragoza , 23 may ( EFE ) .</w:t>
      </w:r>
    </w:p>
    <w:p>
      <w:r>
        <w:t>-</w:t>
      </w:r>
    </w:p>
    <w:p>
      <w:r>
        <w:t>Las doctoras en Ciencias Químicas y profesoras de la Politécnica de Huesca , Pilar Chamorro y Elena Floris , criticaron hoy la mala política de descentralización realizada por la Universidad de Zaragoza , basada en la repetición de titulaciones .</w:t>
      </w:r>
    </w:p>
    <w:p>
      <w:r>
        <w:t>Ambas comparecieron hoy en la Comisión Especial del Modelo Educativo Universitario de Aragón , donde señalaron que el descenso del número de alumnos en el campus oscense es consecuencia de la mala política de descentralización .</w:t>
      </w:r>
    </w:p>
    <w:p>
      <w:r>
        <w:t>Chamorro indicó que , del total de titulaciones ofertadas por la Universidad de Zaragoza , el 71 por ciento se concentran en los campus de Zaragoza , el 16 por ciento se imparten en Huesca y el 13 por ciento en Teruel .</w:t>
      </w:r>
    </w:p>
    <w:p>
      <w:r>
        <w:t>Además , criticó la repetición de las titulaciones , a excepción de una en el campus oscense , así como la ausencia de licenciaturas e ingenierías superiores en Huesca y Teruel .</w:t>
      </w:r>
    </w:p>
    <w:p>
      <w:r>
        <w:t>Subrayó que las titulaciones no resultan más caras en Huesca que en Zaragoza , al tiempo que calificó de " incorrecta y discriminatoria " la evaluación de los costes de cada titulación por alumno , recogidos en la memoria económica de la institución académica correspondiente a 1998 .</w:t>
      </w:r>
    </w:p>
    <w:p>
      <w:r>
        <w:t>Las escuelas universitarias del campus oscense , según Chamorro , aspiran a incorporar segundos ciclos y el retraso en la consecución de este objetivo genera una gran frustración entre los alumnos y los profesores .</w:t>
      </w:r>
    </w:p>
    <w:p>
      <w:r>
        <w:t>Por su parte , Floris expresó el deseo del campus oscense de " integración " en la Universidad de Zaragoza , aunque estimó que los centros de Huesca funcionan como " academias delegadas de los campus de Zaragoza " .</w:t>
      </w:r>
    </w:p>
    <w:p>
      <w:r>
        <w:t>Apuntó que el profesorado en Huesca tiene una media de edad inferior a la de los campus de Zaragoza y agregó que algunos docentes viven en Huesca , mientras que otros tienen tareas tanto en Huesca como en Zaragoza .</w:t>
      </w:r>
    </w:p>
    <w:p>
      <w:r>
        <w:t>Los alumnos del campus de Huesca , añadió , no perciben los mismos servicios que en la capital aragonesa , ya que las infraestructuras son deficitarias y algunos centros , como la Escuela de Estudios Empresariales , que cuenta con 1.500 alumnos , están en una situación de provisionalidad e inseguridad inadmisible desde hace años .</w:t>
      </w:r>
    </w:p>
    <w:p>
      <w:r>
        <w:t>A su juicio , el personal de administración y servicios trabaja en unas condiciones muy duras y tiene mermadas sus posibilidades de desarrollo como consecuencia de una descentralización no planificada .</w:t>
      </w:r>
    </w:p>
    <w:p>
      <w:r>
        <w:t>Destacó que la Politécnica ha alcanzado la plena madurez en los aspectos docentes y de investigación por las publicaciones internacionales y los premios concedidos a sus profesores y alumnos , a la vez que criticó las limitaciones que se pusieron a su desarrollo con los seis años de retraso en la construcción del nuevo edificio .</w:t>
      </w:r>
    </w:p>
    <w:p>
      <w:r>
        <w:t>Barcelona , 23 may ( EFE ) .</w:t>
      </w:r>
    </w:p>
    <w:p>
      <w:r>
        <w:t>-</w:t>
      </w:r>
    </w:p>
    <w:p>
      <w:r>
        <w:t>Roberto Dueñas , pívot del Barcelona , sigue sin mejorar de la lesión en la espalda que mermó notablemente su participación en las semifinales de la ACB en las que su equipo se enfrentó al Tau , a sólo tres días del primer partido de la final .</w:t>
      </w:r>
    </w:p>
    <w:p>
      <w:r>
        <w:t>La situación física de Dueñas es la misma en estos momentos que durante la serie ante el equipo de Julio Lamas , ya que la solución al problema sólo pasa por un largo periodo de reposo que ni el club ni el jugador pueden permitirse en estos momentos .</w:t>
      </w:r>
    </w:p>
    <w:p>
      <w:r>
        <w:t>Pese a la lesión , la presencia del pívot en la final está garantizada e , incluso , no se descarta que tenga una evolución favorable de sus dolencias en los próximos tres días .</w:t>
      </w:r>
    </w:p>
    <w:p>
      <w:r>
        <w:t>El Barcelona también contará en los partidos en los que se decidirá el título con el estadounidense Derrick Alston , aquejado también de problemas en la espalda durante la serie ante el Tau .</w:t>
      </w:r>
    </w:p>
    <w:p>
      <w:r>
        <w:t>Además , la evolución de Alston ha sido más positiva que la de Dueñas y su estado físico ha mejorado desde que concluyeron las semifinales de la ACB .</w:t>
      </w:r>
    </w:p>
    <w:p>
      <w:r>
        <w:t>De todos modos , ni uno ni otro podrán ofrecer su mejor rendimiento en la final a causa de unos problemas que ambos han arrastrado durante todos los encuentros de eliminatorias por el título .</w:t>
      </w:r>
    </w:p>
    <w:p>
      <w:r>
        <w:t>Valladolid , 23 may ( EFE ) .</w:t>
      </w:r>
    </w:p>
    <w:p>
      <w:r>
        <w:t>-</w:t>
      </w:r>
    </w:p>
    <w:p>
      <w:r>
        <w:t>El fomento de prácticas y hábitos de respeto al medio ambiente en los 225 municipios y nueve pedanías de la provincia de Valladolid es el objetivo del Premio de Ecología instituido por la Diputación y dotado con medio millón de pesetas , informaron hoy fuentes de la organización .</w:t>
      </w:r>
    </w:p>
    <w:p>
      <w:r>
        <w:t>Las bases , aprobadas por la Comisión de Agricultura. Ganadería , admiten la presentación de trabajos relativos a actividades de tipo ecológico o medioambiental de reconocido interés que se hayan realizado o estén en fase de ejecución en alguno de los municipios de la provincia antes del. de octubre de este año .</w:t>
      </w:r>
    </w:p>
    <w:p>
      <w:r>
        <w:t>El jurado , en sus deliberaciones , destacará el carácter ejemplar de las iniciativas de este tipo que concurran al Premio de Ecología , así como su posibilidad de aplicación en otros lugares , según las mismas fuentes .</w:t>
      </w:r>
    </w:p>
    <w:p>
      <w:r>
        <w:t>Por otra parte , la Comisión de Agricultura. Ganadería , reunida hoy , destinará a lo largo de este año un presupuesto de veinte millones de pesetas a un programa que pretende impulsar la construcción de fosas de enterramiento de cadáveres de animales en los términos municipales , al que podrán concurrir todos los ayuntamientos de la provincia .</w:t>
      </w:r>
    </w:p>
    <w:p>
      <w:r>
        <w:t>Con esta medida se pretenden evitar riesgos de contaminación ambiental y sanitarios derivados del abandono en el medio rural de cadáveres de animales , especialmente de tipo doméstico como caballos , mulas , burros , vacas , ovejas , perros , gallinas , conejos y patos .</w:t>
      </w:r>
    </w:p>
    <w:p>
      <w:r>
        <w:t>La Diputación financiará al menos el cincuenta por ciento del coste de los trabajos de construcción de estas fosas , y la otra mitad el ayuntamiento beneficiario , para cuya solicitud tiene de plazo hasta el próximo 30 de junio .</w:t>
      </w:r>
    </w:p>
    <w:p>
      <w:r>
        <w:t>Elche ( Alicante ) , 23 may ( EFE ) .</w:t>
      </w:r>
    </w:p>
    <w:p>
      <w:r>
        <w:t>-</w:t>
      </w:r>
    </w:p>
    <w:p>
      <w:r>
        <w:t>La plantilla del Elche ha recibido con cierto escepticismo y mucha sorpresa el anuncio hecho por Diego Quiles , consejero delegado de la entidad , relativas a que los problemas económicos pueden impedir que para la próxima temporada se pueda contar con un equipo con aspiraciones de ascenso .</w:t>
      </w:r>
    </w:p>
    <w:p>
      <w:r>
        <w:t>Los jugadores ilicitanos que acaban contrato se han mostrado desconcertados puesto que , tras la dimisión presentada por el director general , Carlos Gil , y lo manifestado por el presidente del club , no saben a quien tienen que dirigirse para negociar su baja o su renovación .</w:t>
      </w:r>
    </w:p>
    <w:p>
      <w:r>
        <w:t>" Parece que hay un poco de inestabilidad en el ambiente .</w:t>
      </w:r>
    </w:p>
    <w:p>
      <w:r>
        <w:t>No sabemos lo que se piensa hacer de cara a la próxima temporada , aunque , a nivel personal me tranquiliza saber que he cumplido durante todo el año .</w:t>
      </w:r>
    </w:p>
    <w:p>
      <w:r>
        <w:t>Los demás tendrán que valorar y juzgar lo que he hecho " , dijo Edu García , quien añadió que le gustaría que el Elche se dirigiera a él ante de escuchar otras ofertas .</w:t>
      </w:r>
    </w:p>
    <w:p>
      <w:r>
        <w:t>En la misma situación se encuentra uno de los jugadores cedidos , Raúl Ibáñez .</w:t>
      </w:r>
    </w:p>
    <w:p>
      <w:r>
        <w:t>" Me queda un año de contrato en Valladolid , pero si allí no cuentan conmigo me gustaría quedarme en el Elche .</w:t>
      </w:r>
    </w:p>
    <w:p>
      <w:r>
        <w:t>Esa sería una opción muy interesante , pero hay que esperar a que se tranquilicen las cosas para ver qué es lo que pasa " , comentó el jugador .</w:t>
      </w:r>
    </w:p>
    <w:p>
      <w:r>
        <w:t>EFE vm tc/jad Cádiz , 23 may ( EFE ) .</w:t>
      </w:r>
    </w:p>
    <w:p>
      <w:r>
        <w:t>-</w:t>
      </w:r>
    </w:p>
    <w:p>
      <w:r>
        <w:t>El delegado del Gobierno andaluz en Cádiz , Francisco Menacho , achacó su cese en este puesto , decidido hoy por el Consejo de Gobierno , al hecho de pertenecer a una familia del PSOE de Cádiz encabezada por el presidente de la Diputación provincial , Rafael Román .</w:t>
      </w:r>
    </w:p>
    <w:p>
      <w:r>
        <w:t>Menacho explicó en rueda de prensa que no discute la decisión del consejero de Gobernación , Alfonso Perales , e informó de que renunció al ofrecimiento que éste le ha hecho de ocupar en Sevilla una Dirección General porque " el objetivo era quitarme de aquí " .</w:t>
      </w:r>
    </w:p>
    <w:p>
      <w:r>
        <w:t>El ya ex delegado dijo que " me voy por dignidad ética y por dignidad política " , aseguró que " hubiera cogido cualquier cargo siempre que se hubiera jugado limpio " , y subrayó que " nunca van a comprar mi palabra , nunca mi silencio será fruto de una prebenda " .</w:t>
      </w:r>
    </w:p>
    <w:p>
      <w:r>
        <w:t>En este sentido , indicó que " nunca aceptaré un cargo si el objetivo es partidista " y aseguró que como presidente del PSOE de Cádiz no consentirá que el partido " quite y ponga gente con motivos sectarios " .</w:t>
      </w:r>
    </w:p>
    <w:p>
      <w:r>
        <w:t>El dirigente socialista gaditano destacó que le parece " preocupante " que , como presidente del PSOE de Cádiz , " no goce de la confianza del consejero " y subrayó que es el " único " delegado en Cádiz que cesa en el cargo a pesar del ser el presidente provincial del partido .</w:t>
      </w:r>
    </w:p>
    <w:p>
      <w:r>
        <w:t>No obstante , negó que haya una " batalla " interna en el PSOE de la provincia , aunque admitió la existencia de " discrepancias " .</w:t>
      </w:r>
    </w:p>
    <w:p>
      <w:r>
        <w:t>Menacho se incorporará a su puesto como profesor de instituto en su localidad natal de Olvera y anunció que en sus ratos libres seguirá trabajando desde la presidencia del partido con el objeto de " luchar por estas ideas " , por lo que empezará visitando todas las agrupaciones locales del PSOE en la provincia , algo - precisó - a lo que " me voy dedicar de lleno " .</w:t>
      </w:r>
    </w:p>
    <w:p>
      <w:r>
        <w:t>Por su parte , el secretario provincial del PSOE de Cádiz , Francisco Vázquez , que valoró la gestión de Menacho como " brillante " , hizo una " llamada a la sensatez " y pidió que " nadie ponga en crisis una organización " por la ocupación de unos cargos u otros .</w:t>
      </w:r>
    </w:p>
    <w:p>
      <w:r>
        <w:t>Langreo , 23 may ( EFE ) .</w:t>
      </w:r>
    </w:p>
    <w:p>
      <w:r>
        <w:t>-</w:t>
      </w:r>
    </w:p>
    <w:p>
      <w:r>
        <w:t>Enedina Iglesias , la vecina de Sotrondio que la pasado semana denunció haber sido objeto de malos tratos por parte de sus tres nietos para robarle el dinero de su pensión , fue dada de alta hoy en el Hospital Valle del Nalón , en Langreo , donde se encontraba ingresada para recuperarse de las agresiones y la afectación psíquica que le produjo la situación .</w:t>
      </w:r>
    </w:p>
    <w:p>
      <w:r>
        <w:t>La mujer , de 75 años , acompañada por un hijo y otro familiar , retornó a su vivienda habitual en El Rimadero ( Sotrondio ) , donde de momento residirá sola , como era su deseo , hasta que el Juzgado de Menores de Oviedo decida el destino de sus tres nietos .</w:t>
      </w:r>
    </w:p>
    <w:p>
      <w:r>
        <w:t>A la llegada a la vivienda , Enedina Iglesias aseguró encontrarse " muy feliz " , sobre todo por la solución dada a los " chicos " , a los que reiteró su cariño aunque insistió en que no quería volver a vivir con ellos .</w:t>
      </w:r>
    </w:p>
    <w:p>
      <w:r>
        <w:t>Se ratificó en las denuncias y se remitió a los Servicios Sociales municipales " que tienen constancia de la situación que se vivía en la casa porque hubo varias denuncias antes de acudir a la Policía " .</w:t>
      </w:r>
    </w:p>
    <w:p>
      <w:r>
        <w:t>Los tres jóvenes , que han negado los hechos y afirman que su abuela delira debido a la gran cantidad de medicamentos que toma , se encuentran internados en un centro especial de protección a cargo de los Servicios Sociales del Principado , a la espera de que el Juzgado de Menores decida sobre su situación .</w:t>
      </w:r>
    </w:p>
    <w:p>
      <w:r>
        <w:t>Desde el Principado se barajan tres opciones , como son el apoyo a la familia para normalizar las relaciones y después reintegrarlos al núcleo familiar , el ingreso en un centro de larga estancia o el realojo con otras familias por separado .</w:t>
      </w:r>
    </w:p>
    <w:p>
      <w:r>
        <w:t>Mieres , 23 may ( EFE ) .</w:t>
      </w:r>
    </w:p>
    <w:p>
      <w:r>
        <w:t>-</w:t>
      </w:r>
    </w:p>
    <w:p>
      <w:r>
        <w:t>El decano del Colegio de Ingenieros Técnicos de Minas de Asturias. Galicia , Luis Carlos Pérez Vilaboa , presentó hoy el III Simposium sobre la roca industrial y ornamental que el municipio de Mieres acogerá la próxima semana y que este año versará sobre la prevención de riesgos laborales en el sector minero .</w:t>
      </w:r>
    </w:p>
    <w:p>
      <w:r>
        <w:t>En esta ocasión los expertos que participarán en las dos jornadas , que se celebrarán el jueves día 1 y el viernes día. de junio en la Escuela de Ingeniería Técnica Minera. Topográfica de Mieres , analizarán la normativa vigente en cuanto a la prevención de riesgos laborales en la minería .</w:t>
      </w:r>
    </w:p>
    <w:p>
      <w:r>
        <w:t>De este encuentro se pretenden además sacar conclusiones sobre los métodos de formación que se consideran más adecuados para evitar la siniestralidad en el sector minero .</w:t>
      </w:r>
    </w:p>
    <w:p>
      <w:r>
        <w:t>Pérez Vilaboa destacó en el acto de presentación de hoy el creciente interés de los empresarios de la comarca por el sector minero de la roca industrial y ornamental .</w:t>
      </w:r>
    </w:p>
    <w:p>
      <w:r>
        <w:t>En este sentido , adelantó que " ya existen varios empresarios de la comarca del Caudal , y también de Oviedo , cuyos proyectos de explotación han sido remitidos a la Dirección General de Minas para intentar el aprovechamiento de los grandes yacimientos de roca que existen en la región " .</w:t>
      </w:r>
    </w:p>
    <w:p>
      <w:r>
        <w:t>Vilaboa manifestó además la importancia de este crecimiento del sector que aseguró " va muy parejo al fuerte boom urbanístico que se detecta en Mieres como consecuencia de la ampliación del campus universitario , dado que cada nueva vivienda edificada lleva consigo 40 toneladas de material de cantera " .</w:t>
      </w:r>
    </w:p>
    <w:p>
      <w:r>
        <w:t>Por ello la pretensión del decano del Colegio de Ingenieros Técnicos de Minas de Asturias es conseguir que la próxima edición de este Simposium anual tenga carácter internacional y recordó que España es , tras Italia , la segunda potencia comercializadora de la roca .</w:t>
      </w:r>
    </w:p>
    <w:p>
      <w:r>
        <w:t>Pontevedra , 23 may ( EFE ) .</w:t>
      </w:r>
    </w:p>
    <w:p>
      <w:r>
        <w:t>-</w:t>
      </w:r>
    </w:p>
    <w:p>
      <w:r>
        <w:t>Representantes e la Asociación para la Defensa de la Ría de Pontevedra ( APDR ) entregaron esta tarde en las oficinas del Valedor do Pobo más de cuatro mil postales de ciudadanos de la comarca para acreditar su rechazo a la permanencia de las fábricas de " Celulosas " y " Elnosa " .</w:t>
      </w:r>
    </w:p>
    <w:p>
      <w:r>
        <w:t>José Cora recibió a las cinco de la tarde a Antón Masa , presidente de la APDR y otros miembros del colectivo ecologista , quienes expusieron sus razones para demandar el cierre y traslado de ambas fábricas .</w:t>
      </w:r>
    </w:p>
    <w:p>
      <w:r>
        <w:t>" Insistimos también en la petición para que se realice un estudio epidemiológico entre la población de la comarca de Pontevedra para conocer y verificar el daño en la salud que las actividades y vertidos de estas empresas generan " , señaló Antón Masa .</w:t>
      </w:r>
    </w:p>
    <w:p>
      <w:r>
        <w:t>Mieres , 23 may ( EFE ) .</w:t>
      </w:r>
    </w:p>
    <w:p>
      <w:r>
        <w:t>-</w:t>
      </w:r>
    </w:p>
    <w:p>
      <w:r>
        <w:t>El patronato de la residencia de ancianos " Valle del Caudal " , el único centro geriátrico de carácter público existente en Mieres , dio hoy luz verde al proyecto de reforma de las instalaciones .</w:t>
      </w:r>
    </w:p>
    <w:p>
      <w:r>
        <w:t>Este proyecto permitirá el acondicionamiento de la segunda planta del centro geriátrico para residentes no válidos con el fin de subsanar las carencias actuales debido a que las instalaciones fueron creadas hace diez años para residentes capacitados que han sufrido en este tiempo importantes deterioros físicos .</w:t>
      </w:r>
    </w:p>
    <w:p>
      <w:r>
        <w:t>Las obras incluidas en este proyecto , presupuestadas en 13 millones de pesetas , tendrán un plazo de ejecución de tres meses y , según los responsables municipales , podrán iniciarse a partir del próximo mes de junio , cuando está prevista su adjudicación definitiva .</w:t>
      </w:r>
    </w:p>
    <w:p>
      <w:r>
        <w:t>Según las modificaciones realizadas sobre el proyecto original a sugerencia de la propia Consejería de Asuntos Sociales , la actuación provocará la pérdida de una plaza de residencia .</w:t>
      </w:r>
    </w:p>
    <w:p>
      <w:r>
        <w:t>Los técnicos consideran necesario habilitar en esta segunda planta del centro geriátrico espacios más amplios para el mejor desenvolvimiento de los residentes que padecen ciertas discapacidades físicas y motrices .</w:t>
      </w:r>
    </w:p>
    <w:p>
      <w:r>
        <w:t>En cualquier caso , la planta destinada a este grupo podrá albergar un total de 25 personas y dispondrá de servicios específicos para las mismas como el de comedor o el de baño geriátrico .</w:t>
      </w:r>
    </w:p>
    <w:p>
      <w:r>
        <w:t>Esta actuación llevará consigo una pequeña reorganización del personal , con el fin de prestar una mejor asistencia a los residentes que pasarán a ocupar este nuevo espacio residencial debido a sus crecientes dependencias .</w:t>
      </w:r>
    </w:p>
    <w:p>
      <w:r>
        <w:t>Vitoria , 23 may ( EFE ) .</w:t>
      </w:r>
    </w:p>
    <w:p>
      <w:r>
        <w:t>-</w:t>
      </w:r>
    </w:p>
    <w:p>
      <w:r>
        <w:t>El lehendakari visitará el bosque de Oma ( Vizcaya ) pintado por Agustín Ibarrola y dañado por radicales la pasada semana , según anunció hoy el portavoz del ejecutivo autónomo , Josu Jon Imaz .</w:t>
      </w:r>
    </w:p>
    <w:p>
      <w:r>
        <w:t>Tras el Consejo de Gobierno de hoy , el portavoz expresó la solidaridad del ejecutivo autónomo con el escultor " injustamente atacado " , y pidió que " se respete el pluralismo ideológico y político de la sociedad vasca " .</w:t>
      </w:r>
    </w:p>
    <w:p>
      <w:r>
        <w:t>Imaz resaltó el respeto que le merecen al ejecutivo vasco " las ideas y los sueños de Agustín Ibarrola " .</w:t>
      </w:r>
    </w:p>
    <w:p>
      <w:r>
        <w:t>Imaz desveló que el lehendakari llamó a Ibarrola tras los destrozos en el bosque , y le expresó " su condena por el ataque y su solidaridad " , que le manifestará personalmente en su próxima visita al bosque dañado .</w:t>
      </w:r>
    </w:p>
    <w:p>
      <w:r>
        <w:t>EFE rc2305001850 Barcelona , 23 may ( EFE ) .</w:t>
      </w:r>
    </w:p>
    <w:p>
      <w:r>
        <w:t>-</w:t>
      </w:r>
    </w:p>
    <w:p>
      <w:r>
        <w:t>El índice general de la Bolsa de Barcelona ha subido hoy 5,00 puntos y ha quedado situado en 859,49 tras el cierre del mercado continuo .</w:t>
      </w:r>
    </w:p>
    <w:p>
      <w:r>
        <w:t>Los distintos sectores han terminado la sesión con los siguientes índices y variaciones en puntos : SECTORES : INDICE VARIAC .</w:t>
      </w:r>
    </w:p>
    <w:p>
      <w:r>
        <w:t>-</w:t>
      </w:r>
    </w:p>
    <w:p>
      <w:r>
        <w:t>Eléctricas 650,23 +7,76 Bancos 1.465,64 +21,98 Químicas 975,10 -13,26 Cementos, Const.. Inmob. 664,81 +6,26 Metalurgia 312,58 +2,67 Alimentación, Agrics.. For. 458,48 +4,25 Textiles. Papeleras 170,28 +2,21 Comercio. Finanzas 384,93 +4,82 Servicios. Varios 2.596,25 -11,85 En total se han contratado 292 clases de acciones de las que 112 suben , 140 bajan y 40 no varían .</w:t>
      </w:r>
    </w:p>
    <w:p>
      <w:r>
        <w:t>En cuanto al índice sobre el sector medio del mercado BCN MID 50 , ha quedado situado en 11.191,64 al aumentar un 0,28% .</w:t>
      </w:r>
    </w:p>
    <w:p>
      <w:r>
        <w:t>Londres , 23 may ( EFE ) .</w:t>
      </w:r>
    </w:p>
    <w:p>
      <w:r>
        <w:t>-</w:t>
      </w:r>
    </w:p>
    <w:p>
      <w:r>
        <w:t>La cotización del dólar en el mercado de divisas londinense fue hoy, martes , la siguiente : DIVISA HOY ANTERIOR ============================================================= Euro 1,1075 1,1057 Libra 0,6783 0,6706 Yen 106,77 107,13 EFE pa-c Torrelavega , 23 may ( EFE ) .</w:t>
      </w:r>
    </w:p>
    <w:p>
      <w:r>
        <w:t>-</w:t>
      </w:r>
    </w:p>
    <w:p>
      <w:r>
        <w:t>La Corporación de Torrelavega celebra este jueves Pleno de carácter ordinario con 45 puntos en el orden del día , entre ellos la bonificación de los cuotas del Impuesto de Bienes Inmuebles ( IAE ) a los comercios afectados por las obras de desvío de los arroyos Sorravides e Indiana .</w:t>
      </w:r>
    </w:p>
    <w:p>
      <w:r>
        <w:t>La sesión , que se desarrollará a partir de las 19.30 horas para permitir la participación de los vecinos al final del Pleno , servirá para aprobar bonificaciones del 20, 40. 60 por ciento en el IAE de 1999 a 42 comercios ubicados en la calle La Llama , que suponen 70 licencias fiscales , y por las cuales las arcas municipales dejarán de ingresar alrededor de dos millones de pesetas .</w:t>
      </w:r>
    </w:p>
    <w:p>
      <w:r>
        <w:t>En materia de Hacienda , el Pleno también dictaminará la rescisión definitiva del contrato con la empresa que construye la ampliación de la piscina municipal , debido a la quiebra de esta sociedad que ha paralizado los trabajos desde hace meses .</w:t>
      </w:r>
    </w:p>
    <w:p>
      <w:r>
        <w:t>También se aprobará la actualización de tarifas en el Cementerio de Río Cabo , la modificación de la ordenanza fiscal por la retirada de vehículos de la vía pública , la subida de sueldos a las secretarias de los grupos políticos municipales y la adjudicación a tres bancos de un crédito conjunto de 793 millones de pesetas .</w:t>
      </w:r>
    </w:p>
    <w:p>
      <w:r>
        <w:t>Además , el Pleno tomará la decisión de encargar a los arquitectos César Cubillas y Luis Castillo la redacción del proyecto de construcción del Centro Cultural Concha Espina , que supondrá una inversión de entre 800. 900 millones de pesetas .</w:t>
      </w:r>
    </w:p>
    <w:p>
      <w:r>
        <w:t>En el apartado de Obras , los concejales debatirán la solicitud a los Fondos de Cohesión de la Unión Europea de una ayuda de 485 millones de pesetas , para ejecutar un proyecto de renovación integral de la red de abastecimiento de agua a la ciudad que supondrá la inversión hasta el año 2006 de unos 700 millones .</w:t>
      </w:r>
    </w:p>
    <w:p>
      <w:r>
        <w:t>Por otra parte , la sesión servirá para el debate de las mociones y proposiciones presentadas por los distintos grupos políticos , así como para que las asociaciones de vecinos planteen a través de su portavoz las cuestiones que estimen convenientes .</w:t>
      </w:r>
    </w:p>
    <w:p>
      <w:r>
        <w:t>EFE pa-c Barcelona , 23 may ( EFE ) .</w:t>
      </w:r>
    </w:p>
    <w:p>
      <w:r>
        <w:t>-</w:t>
      </w:r>
    </w:p>
    <w:p>
      <w:r>
        <w:t>La sección sindical de CC.OO. en el Departamento de Justicia ha denunciado hoy más agresiones de alumnos a educadores en centros dependientes de esta consellería para explicar que " no es un hecho aislado " lo acaecidos la semana pasada en Lleida .</w:t>
      </w:r>
    </w:p>
    <w:p>
      <w:r>
        <w:t>En un comunicado , CCOO ha afirmado que la agresión de un alumno a una educadora en el centro de menores El Segre " no es un hecho aislado " , como declaró la consellera de Justicia , Núria de Gispert , el pasado viernes .</w:t>
      </w:r>
    </w:p>
    <w:p>
      <w:r>
        <w:t>Las fuentes sindicales han denunciado una agresión similar en un centro de Girona , unas amenazas con arma blanca en otro centro de Tarragona y algunos educadores contusionados en Barcelona durante la Semana Santa como los principales argumentos para apoyar su tesis y responder a las declaraciones de De Gispert .</w:t>
      </w:r>
    </w:p>
    <w:p>
      <w:r>
        <w:t>El sindicato califica las palabras de Núria de Gispert de provocación y falta de consideración hacia el colectivo de profesionales de los centros de la Dirección General de Atención. la Infancia y denuncia la carencia de equipamientos y recursos humanos en los centros catalanes .</w:t>
      </w:r>
    </w:p>
    <w:p>
      <w:r>
        <w:t>La educadora del centro El Segre de Lleida fue apuñalada el pasado 15 de mayo por un alumno cuando impartía una clase de hostelería en una de las aulas del centro .</w:t>
      </w:r>
    </w:p>
    <w:p>
      <w:r>
        <w:t>-</w:t>
      </w:r>
    </w:p>
    <w:p>
      <w:r>
        <w:t>Individual .</w:t>
      </w:r>
    </w:p>
    <w:p>
      <w:r>
        <w:t>Primera ronda : Paola Suárez ( ARG , 6 ) venció a Erika de Lone ( USA ) por 6-2 y 6-4 .</w:t>
      </w:r>
    </w:p>
    <w:p>
      <w:r>
        <w:t>Gisela Riera ( ESP ) a Karina Habsudova ( SVK ) por 6-3 , 6-7 ( 1-7 ) y 6-4 .</w:t>
      </w:r>
    </w:p>
    <w:p>
      <w:r>
        <w:t>Fabiola Zuluaga ( COL ) a Magüi Serna ( ESP ) por 4-6 , 6-4 y 6-3 .</w:t>
      </w:r>
    </w:p>
    <w:p>
      <w:r>
        <w:t>Angeles Montolio ( ESP ) a Lisa Raymond ( USA , 4 ) por 5-7 , 6-3 y 6-0 . sigue Copenhague , 23 may ( EFE ) .</w:t>
      </w:r>
    </w:p>
    <w:p>
      <w:r>
        <w:t>-</w:t>
      </w:r>
    </w:p>
    <w:p>
      <w:r>
        <w:t>Michael Laudrup , el futbolista danés retirado , parece encontrarse más a gusto en el terreno de juego que en los salones de palacio , como demostró cuando acudió en la capital danesa a recibir una bien merecida Cruz de Caballero de la Orden de Dannebrog , de manos de la reina Margarita II .</w:t>
      </w:r>
    </w:p>
    <w:p>
      <w:r>
        <w:t>Un total de 78 personalidades danesas , entre deportistas , artistas , jueces y altos funcionarios ministeriales , se habían congregado en el palacio de Amalienborg , residencia de la Reina , para agradecer la condecoración que se les otorgó por diversos méritos .</w:t>
      </w:r>
    </w:p>
    <w:p>
      <w:r>
        <w:t>Pero mientras la mayoría de los invitados accedía a palacio por la puerta principal , Michael Laudrup se introdujo por una entrada lateral , privando así al público del exterior de contemplar a uno de los deportistas más apreciados de todos los tiempos en Dinamarca .</w:t>
      </w:r>
    </w:p>
    <w:p>
      <w:r>
        <w:t>Ello no impidió al ex jugador del Barcelona y del Real Madrid fotografiarse orgulloso , vestido de frac y con su flamante medalla en la solapa , después de haber conversado con Margarita II , como manda la tradición .</w:t>
      </w:r>
    </w:p>
    <w:p>
      <w:r>
        <w:t>Algunos testigos afirman que el modesto Laudrup buscó a propósito una puerta escondida , pero el jefe de la Casa Real , Soeren Haslund-Christensen , tiene otra opinión , según escribe hoy el diario de Copenhague " BT " .</w:t>
      </w:r>
    </w:p>
    <w:p>
      <w:r>
        <w:t>" Ese tipo de audiencias está fuera de mi control , pero lo que creo es que el pobre Laudrup estaba un poco confuso y entró en Palacio por un patio que no era , para llamar a una puerta que no correspondía .</w:t>
      </w:r>
    </w:p>
    <w:p>
      <w:r>
        <w:t>Ya ha pasado antes " , dijo Haslund-Christensen .</w:t>
      </w:r>
    </w:p>
    <w:p>
      <w:r>
        <w:t>El propio Michael ha mantenido silencio al respecto , aunque se mostró muy conmovido por la distinción cuando recibió la comunicación de la Corte .</w:t>
      </w:r>
    </w:p>
    <w:p>
      <w:r>
        <w:t>" Considero un gran honor que la Reina sepa lo que he prestado durante mi carrera futbolística en nombre de Dinamarca , pero también estoy satisfecho por el deporte nacional " , dijo Laudrup .</w:t>
      </w:r>
    </w:p>
    <w:p>
      <w:r>
        <w:t>Ya en el verano de 1998 , cuando el mayor de los hermanos Laudrup colgó las botas después de los mundiales de Francia y de jugar 104 partidos internacionales para Dinamarca , se alzaron voces pidiendo la Cruz de Caballero para el veterano futbolista , y la Corte ha respondido ahora concendiendo a Michael la prestigiosa medalla .</w:t>
      </w:r>
    </w:p>
    <w:p>
      <w:r>
        <w:t>Mieres , 23 may ( EFE ) .</w:t>
      </w:r>
    </w:p>
    <w:p>
      <w:r>
        <w:t>-</w:t>
      </w:r>
    </w:p>
    <w:p>
      <w:r>
        <w:t>El equipo de servicio de apoyo al empleo integrado , incluido dentro del Plan de Acción para el Empleo que se está desarrollando en Mieres , ha elaborado un estudio sobre la situación económica del concejo , cuyos resultados se darán a conocer mañana .</w:t>
      </w:r>
    </w:p>
    <w:p>
      <w:r>
        <w:t>Para ello , según anunció hoy la concejal de industria , empleo y desarrollo local , Clementina Carreño , se ha organizado un equipo de apoyo a las empresas de trabajo social en el municipio que ha venido desarrollando su labor con cooperativas y sociedades laborales del concejo para determinar sus principales necesidades .</w:t>
      </w:r>
    </w:p>
    <w:p>
      <w:r>
        <w:t>También se está elaborando un estudio sobre las grandes y medianas empresas establecidas en el municipio así como análisis de mercado para los nuevos yacimientos de empleo , principalmente en el campo del medio ambiente y de la tercera edad .</w:t>
      </w:r>
    </w:p>
    <w:p>
      <w:r>
        <w:t>Por último , este servicio de apoyo al empleo está elaborando un censo sobre la totalidad de los establecimientos comerciales y hosteleros del concejo mierense , al tiempo que realiza un sondeo de opinión sobre las posibles medidas de apoyo que desde la administración local se pueden adoptar cara a este sector .</w:t>
      </w:r>
    </w:p>
    <w:p>
      <w:r>
        <w:t>Con todo ello , según Carreño , " podremos conocer por primera vez y con certeza cuál es la situación real de los pilares básicos de nuestra economía y frente a esos resultados adoptar las medidas adecuadas para prestar mayor apoyo a aquellos sectores que más lo necesiten con el fin de evitar pérdida de empleo y propiciar la generación de nuevos puestos de trabajo " .</w:t>
      </w:r>
    </w:p>
    <w:p>
      <w:r>
        <w:t>EFECOM afa-c Madrid , 23 may ( EFE ) .</w:t>
      </w:r>
    </w:p>
    <w:p>
      <w:r>
        <w:t>-</w:t>
      </w:r>
    </w:p>
    <w:p>
      <w:r>
        <w:t>La consejera de Servicios Sociales , Pilar Martínez , acompañó hoy al ministro británico de Seguridad Social , Alister Darling , en su visita al Centro de Actividades Pedagógicas " Tomillo " , para analizar la situación actual del proyecto " Menores Inmigrantes de Vida Independiente " .</w:t>
      </w:r>
    </w:p>
    <w:p>
      <w:r>
        <w:t>Este programa denominado " Formación ocupacional de adolescentes inmigrantes de vida independiente. realización de estudios sobre su situación en la Comunidad de Madrid " está subvencionado por el Instituto Madrileño del Menor. la Familia , dependiente de la Consejería de Servicios Sociales , con cerca de 18 millones de pesetas para este año .</w:t>
      </w:r>
    </w:p>
    <w:p>
      <w:r>
        <w:t>El proyecto , cuyo coste total asciende a algo más de 47 millones de pesetas , está financiado también por el Ministerio de Trabajo. Asuntos Sociales con cerca de 25 millones de pesetas , y por la Consejería de Educación con cinco millones de pesetas .</w:t>
      </w:r>
    </w:p>
    <w:p>
      <w:r>
        <w:t>El programa , estructurado en las áreas de trabajo " Formación Profesional. Módulos de garantía social " , " Centro de Día " y " Observatorio " , pretende ser la alternativa educativa y de inserción sociolaboral para jóvenes del colectivo de adolescentes inmigrantes de vida independiente de entre 16 y 18 años , que han llegado a España sin la compañía de sus familias .</w:t>
      </w:r>
    </w:p>
    <w:p>
      <w:r>
        <w:t>Fráncfort ( RFA ) , 23 may ( EFE ) .</w:t>
      </w:r>
    </w:p>
    <w:p>
      <w:r>
        <w:t>-</w:t>
      </w:r>
    </w:p>
    <w:p>
      <w:r>
        <w:t>El índice Dax de la bolsa de Fráncfort estuvo sometido hoy de nuevo a los altibajos de Wall Street y cerró hoy al alza con una ganancia de 14,73 puntos o el 0,21 por ciento para situarse en los 6.927,69 puntos .</w:t>
      </w:r>
    </w:p>
    <w:p>
      <w:r>
        <w:t>Fuentes del mercado señalaron que tras las pérdidas iniciales de la mañana , el Dax pudo ganar fuerza hasta cruzar la barrera de los 7.000 puntos , que no pudo mantener al cierre .</w:t>
      </w:r>
    </w:p>
    <w:p>
      <w:r>
        <w:t>Destacaron las pérdidas de las aseguradoras como Allianz , que bajó un 7 por ciento hasta los 374,26 euros , tras ser rebajada su categoría por analistas del banco Goldman Sachs .</w:t>
      </w:r>
    </w:p>
    <w:p>
      <w:r>
        <w:t>La reaseguradora Münchener Rúck cayó un 4,5 por ciento hasta los 285,0 euros , al igual que el mayorista Metro con un 3,7 por ciento menos hasta los 38,63 euros al no perfilarse ningún socio para una alianza .</w:t>
      </w:r>
    </w:p>
    <w:p>
      <w:r>
        <w:t>En automóviles , Volkswagen ganó un muy modesto 0,09 por ciento hasta los 44,72 euros al no percibirse nuevas ideas para este grupo en la junta de accionistas celebrada hoy en Hamburgo .</w:t>
      </w:r>
    </w:p>
    <w:p>
      <w:r>
        <w:t>Por el contrario , Deutsche Telekom se apreció el 4,5 por ciento hasta los 58,70 euros y ahora parece poder a llegar hasta los 74 euros , si no lo impide ningún contratiempo , según los analistas .</w:t>
      </w:r>
    </w:p>
    <w:p>
      <w:r>
        <w:t>En químicas y farmacéuticas , Shering ganó un 4,5 por ciento hasta los 163,70 euros debido a la prevista separación de sus acciones a finales de este mes .</w:t>
      </w:r>
    </w:p>
    <w:p>
      <w:r>
        <w:t>EFE RS-c Madrid , 23 may ( EFE ) .</w:t>
      </w:r>
    </w:p>
    <w:p>
      <w:r>
        <w:t>-</w:t>
      </w:r>
    </w:p>
    <w:p>
      <w:r>
        <w:t>La tenista española Angeles Montolio protagonizó hoy la primera sorpresa del Abierto de España Villa de Madrid al eliminar a la cuarta cabeza de serie , la estadounidense Lisa Raymond , por 5-7 , 6-3 y 6-0 .</w:t>
      </w:r>
    </w:p>
    <w:p>
      <w:r>
        <w:t>La barcelonesa , que ocupa el puesto 51 en la clasificación mundial de la WTA y semifinalista esta temporada en Budapest , no dio opción a Raymond en las dos últimas mangas , en las que la superó claramente llegando a dejarla en blanco en la última .</w:t>
      </w:r>
    </w:p>
    <w:p>
      <w:r>
        <w:t>En segunda ronda se enfrentará a otra de las cuatro españolas supervivientes de las nueve que comenzaron el torneo madrileño , Gisela Riera , quien desde la fase previa se ha plantado ya en segunda ronda al derrotar hoy sorprendentemente a la eslovaca Karina Habsudova , jugadora 49 del mundo , por 6-3 , 6-7 ( 1-7 ) y 6-4 .</w:t>
      </w:r>
    </w:p>
    <w:p>
      <w:r>
        <w:t>Las otras dos tenistas españolas que se mantienen en el cuadro son las madrileñas Gala León , que jugó ayer , y Virginia Ruano , que hoy logró el pase para la segunda ronda al derrotar a su compatriota Ana Isabel Medina , una joven jugadora valenciana que demostró que tiene un gran porvenir .</w:t>
      </w:r>
    </w:p>
    <w:p>
      <w:r>
        <w:t>Ruano se vio sorprendida por una Medina que mostró una osadía impropia de su edad en la primera manga , ya que el 6-4 a favor de la valenciana dejaba a Ruano por detrás en el marcador y con una cierta sensación de impotencia ante el juego de sólido juego de Medina desde el fondo de la pista .</w:t>
      </w:r>
    </w:p>
    <w:p>
      <w:r>
        <w:t>Sin embargo , la madrileña logró reaccionar en el segundo set , en el que llegó a ir perdiendo por 2-0 para terminar imponiéndose por 6-3 y 6-2 en el tercero , con lo que logró el pase para la segunda ronda , en la que se medirá a la estadounidense Amy Frazier , segunda cabeza de serie del torneo madrileño , que ha pasado exenta la primera eliminatoria .</w:t>
      </w:r>
    </w:p>
    <w:p>
      <w:r>
        <w:t>Por su parte , Cristina Torrens , que llegaba de jugar la final en Amberes , y María Antonia Sánchez Lorenzo , que la semana pasada ganó el torneo de Oporto , cayeron esta vez a las primeras de cambio ante la canadiense Maureen Drake y la japonesa Ai Sugiyama respectivamente .</w:t>
      </w:r>
    </w:p>
    <w:p>
      <w:r>
        <w:t>La catalana perdió por 7-6 ( 10-8 ) y 7-5 ante Drake , la jugadora 99 del mundo , que tuvo que luchar mucho para deshacerse de Torrens , mientras que Sánchez Lorenzo acusó la altura a la que se disputa el torneo madrileño y perdió por un doble 7-5 ante Sugiyama , tercera cabeza de serie y decimonovena tenista mundial .</w:t>
      </w:r>
    </w:p>
    <w:p>
      <w:r>
        <w:t>La última tenista española eliminada hoy fue la canaria María Luisa Serna , quien no pudo superar a la colombiana Fabiola Zuluaga , que confirmó el buen estado de forma demostrado la semana pasada al alcanzar las semifinales en Roma .</w:t>
      </w:r>
    </w:p>
    <w:p>
      <w:r>
        <w:t>El resultado final reflejó un 4-6 , 6-4 y 6-3 favorable a la jugadora suramericana .</w:t>
      </w:r>
    </w:p>
    <w:p>
      <w:r>
        <w:t>El público madrileño tendrá la oportunidad de ver mañana en acción a la principal favorita del torneo , la francesa Mary Pierce , sexta jugadora mundial .</w:t>
      </w:r>
    </w:p>
    <w:p>
      <w:r>
        <w:t>La jugadora gala se enfrentará en la segunda ronda a la italiana Germana di Natale , superviviente de la fase previa .</w:t>
      </w:r>
    </w:p>
    <w:p>
      <w:r>
        <w:t>EFE RZ/ab2305001855 Madrid , 23 may ( EFE ) .</w:t>
      </w:r>
    </w:p>
    <w:p>
      <w:r>
        <w:t>-</w:t>
      </w:r>
    </w:p>
    <w:p>
      <w:r>
        <w:t>La firma Finarte España presentó hoy la exposición " Goya frente al muro " , un conjunto de fotografías que reflejan el trabajo que Teresa Grasa y Carlos Barboza hicieron para restaurar más de seiscientos metros cuadrados de las pinturas murales del artista aragonés .</w:t>
      </w:r>
    </w:p>
    <w:p>
      <w:r>
        <w:t>La exposición , organizada con el propósito de mostrar una faceta diferente de la obra de este pintor universal , reúne 34 imágenes que , de manera minuciosa , plasman el esfuerzo que este matrimonio de restauradores lleva hecho desde 1979 para devolver a su estado inicial las obras de Goya situadas en el Pilar de Zaragoza , en la Cartuja Aula Dei , en San Juan el Real en Calatayud y en la iglesia parroquial de Remolinos .</w:t>
      </w:r>
    </w:p>
    <w:p>
      <w:r>
        <w:t>El trabajo de Teresa Grasa y Carlos Barboza , una pareja formada en la Escuela de Bellas Artes de Madrid y en el Instituto de Restauración de Roma , comenzó en el año 1979 cuando el director del Instituto Central de Restauración de Madrid , Gonzalo Perales , les encarga restaurar las pinturas murales de Goya en la Cartuja zaragozana de Aula Dei .</w:t>
      </w:r>
    </w:p>
    <w:p>
      <w:r>
        <w:t>Este primer contacto con los enormes murales al óleo sobre el muro de yeso para devolver su esplendor a cuadros como " La Virgen. Santa Isabel " , no estuvo exento de complicaciones , como la que supuso el hecho de que las mujeres no tuvieran permitido el acceso al interior de la Cartuja .</w:t>
      </w:r>
    </w:p>
    <w:p>
      <w:r>
        <w:t>Gracias a una Licencia Papal , Teresa Grasa se convirtió , junto con la Infanta Isabel , en la segunda mujer del siglo que ingresó en el recinto .</w:t>
      </w:r>
    </w:p>
    <w:p>
      <w:r>
        <w:t>Las fotografías de " Goya frente al muro " , que se pueden contemplar también en el catálogo que lleva su mismo nombre , están realizadas con una cámara de 35 milímetros que capta con todo detalle el riguroso trabajo de restauración .</w:t>
      </w:r>
    </w:p>
    <w:p>
      <w:r>
        <w:t>Con estas imágenes , según afirmó Carlos Barboza durante la presentación , " el espectador accede a la versatilidad de Goya en el dominio de las técnicas " , ya que contempla cuadros realizados al fresco , u óleos sobre lienzo clavados a tabla como el " San Agustín " , de San Juan el Real .</w:t>
      </w:r>
    </w:p>
    <w:p>
      <w:r>
        <w:t>La ejecución rápida de Francisco de Goya , sus pinceladas sueltas o la resolución con la que este artista aragonés realizó toda su obra , queda reflejada en las 34 instantáneas " que se tomaron con lentes precisas y situándonos en el punto exacto de las composiciones para compensar la distorsión de las figuras " , explicó Carlos Barboza .</w:t>
      </w:r>
    </w:p>
    <w:p>
      <w:r>
        <w:t>Los frescos del Coreto del Pilar de Zaragoza , el primer gran encargo que recibió Goya , fue , según afirmó el matrimonio , la labor de restauración más complicada ya que , " aparte de estar repintada , está situada en el techo , por lo que la postura de trabajo era muy incómoda " .</w:t>
      </w:r>
    </w:p>
    <w:p>
      <w:r>
        <w:t>La exposición " Goya frente al muro " , que se completa con imágenes de la cúpula Regina Martyrum , y con las pechinas con cuatro de los " Santos Padres " de Remolinos , pretende ayudar a comprender la genialidad de uno de pintores más destacados de la historia .</w:t>
      </w:r>
    </w:p>
    <w:p>
      <w:r>
        <w:t>Guatemala , 23 may ( EFE ) .</w:t>
      </w:r>
    </w:p>
    <w:p>
      <w:r>
        <w:t>-</w:t>
      </w:r>
    </w:p>
    <w:p>
      <w:r>
        <w:t>Dos hombres murieron hoy en una apartada región al sur de Guatemala al estrellarse la avioneta colombiana en la que viajaban , según fuentes oficiales , que intentan confirmar si el aparato llevaba cocaína .</w:t>
      </w:r>
    </w:p>
    <w:p>
      <w:r>
        <w:t>Las primeras versiones conocidas por la Policía Nacional Civil guatemalteca ( PNC ) indican que la aeronave cayó sobre una casa de la aldea Tahuexco , de Santo Domingo Suchitepéquez , a unos 175 kilómetros de la capital del país centroamericano .</w:t>
      </w:r>
    </w:p>
    <w:p>
      <w:r>
        <w:t>Los dos ocupantes del aparato , identificados como Héctor Calderón Hernández y Julio Fernando Arango Barrero , murieron calcinados , según el portavoz de la PNC Faustino Sánchez .</w:t>
      </w:r>
    </w:p>
    <w:p>
      <w:r>
        <w:t>Las autoridades de Guatemala aún no han precisado las características de la avioneta , pero aseguran que es colombiana por la matrícula , con las siglas LCA .</w:t>
      </w:r>
    </w:p>
    <w:p>
      <w:r>
        <w:t>El jefe de Prensa de la PNC , Gerson López , por su parte , manifestó que la dotación policial enviada al lugar del siniestro intenta confirmar sus sospechas de que el aparato llevaba cocaína .</w:t>
      </w:r>
    </w:p>
    <w:p>
      <w:r>
        <w:t>Esta es la tercera avioneta que se precipita a tierra en menos de una semana en Guatemala .</w:t>
      </w:r>
    </w:p>
    <w:p>
      <w:r>
        <w:t>Los dos accidentes anteriores , ocurridos a finales de la semana pasada , causaron siete muertos , que se suman a las diez víctimas mortales de otros percances similares registrados en lo que va de año .</w:t>
      </w:r>
    </w:p>
    <w:p>
      <w:r>
        <w:t>Madrid , 23 may ( EFE ) .</w:t>
      </w:r>
    </w:p>
    <w:p>
      <w:r>
        <w:t>-</w:t>
      </w:r>
    </w:p>
    <w:p>
      <w:r>
        <w:t>La portavoz del PSOE en la Comisión de Sanidad del Congreso , Matilde Valentín , ha solicitado hoy al Ministerio de Sanidad. Consumo información detallada sobre las listas de espera en el Insalud , tanto en consultas externas como en intervenciones quirúrgicas .</w:t>
      </w:r>
    </w:p>
    <w:p>
      <w:r>
        <w:t>Valentín señaló a Efe que en su petición ha incluido los datos por comunidades autónomas , por provincias , por hospitales y por patologías , así como su desglose por tramos temporales .</w:t>
      </w:r>
    </w:p>
    <w:p>
      <w:r>
        <w:t>Solicita además información sobre las demoras máximas porque , según dijo , los datos sobre demora media no sirven para saber exactamente cuanto espera cada persona .</w:t>
      </w:r>
    </w:p>
    <w:p>
      <w:r>
        <w:t>La diputada socialista explicó que ha realizado esta solicitud en vista de las declaraciones efectuadas ayer por la ministra de Sanidad. Consumo , Celia Villalobos , " quien dijo que los datos referidos a las listas de espera no eran una cuestión interesante " .</w:t>
      </w:r>
    </w:p>
    <w:p>
      <w:r>
        <w:t>Valentín ha presentado además una pregunta para que sea incluida en la sesión de control al Ejecutivo del miércoles 31 de mayo sobre las medidas que tiene previstas el Gobierno para resolver el problema de las listas de espera .</w:t>
      </w:r>
    </w:p>
    <w:p>
      <w:r>
        <w:t>Para la portavoz socialista , el hecho de que se haya constituido un grupo de trabajo para acabar con este problema demuestra que " las excelencias sobre la reducción de las listas de espera de las que hablaba el anterior ministro de Sanidad , José Manuel Romay , no eran verdad " .</w:t>
      </w:r>
    </w:p>
    <w:p>
      <w:r>
        <w:t>Según Valentín , los parámetros que utiliza Sanidad para ofrecer los datos sobre listas de espera , con conceptos como el de demora media , deberían ser cambiados , al tiempo que abogó por un análisis exhaustivo de las razones por las cuales se produce demora en cada servicio .</w:t>
      </w:r>
    </w:p>
    <w:p>
      <w:r>
        <w:t>Otra de las propuestas realizadas por la diputada socialista fue la apertura de todos los quirófanos y las consultas externas por la tarde con el fin de " rentabilizar al máximo los recursos " .</w:t>
      </w:r>
    </w:p>
    <w:p>
      <w:r>
        <w:t>Por último , Valentín dijo que el nombramiento de Rubén Moreno como presidente ejecutivo del Insalud y secretario general de Gestión. Coordinación Sanitaria " sigue poniendo de manifiesto las intenciones de la ministra con el Insalud " .</w:t>
      </w:r>
    </w:p>
    <w:p>
      <w:r>
        <w:t>Añadió que poner al frente de este organismo a una persona vinculada al proyecto del Hospital de Alzira , gestionado por una aseguradora privada y que está derivando pacientes a otros hospitales públicos , " nos preocupa y tiene que hacer reflexionar a todos " .</w:t>
      </w:r>
    </w:p>
    <w:p>
      <w:r>
        <w:t>Por su parte , la Federación de Asociaciones para la Defensa de la Sanidad Pública ( FADSP ) afirmó hoy en un comunicado que la política seguida por el ministerio sobre las listas de espera se ha caracterizado hasta ahora por el " sistemático maquillaje de las mismas " y por la valoración indiscriminada de los tiempos de espera para todas las personas que se encuentran en listas de espera sin tener en cuenta la gravedad de las patologías .</w:t>
      </w:r>
    </w:p>
    <w:p>
      <w:r>
        <w:t>Para la FADSP , no se trata tanto de que desaparezcan las listas de espera , sino de que éstas se hagan racionales , los tiempos de demora no sean excesivos y se ajusten a las necesidades sanitarias de los ciudadanos .</w:t>
      </w:r>
    </w:p>
    <w:p>
      <w:r>
        <w:t>Amorebieta , ( Vizcaya ) 23 May ( EFE ) .</w:t>
      </w:r>
    </w:p>
    <w:p>
      <w:r>
        <w:t>-</w:t>
      </w:r>
    </w:p>
    <w:p>
      <w:r>
        <w:t>El Ayuntamiento de Amorebieta invertirá 80 millones en un campo de fútbol de hierba natural en el barrio de Larrea , que permita impulsar la práctica del fútbol base en el municipio vizcaíno , anunció hoy la alcaldesa , Begoña Azarloza .</w:t>
      </w:r>
    </w:p>
    <w:p>
      <w:r>
        <w:t>Con el mismo presupuesto se habilitará un nuevo patio escolar en el Colegio Larrea .</w:t>
      </w:r>
    </w:p>
    <w:p>
      <w:r>
        <w:t>Para la construcción del campo se aprovechará el actual campo de arena ubicado en el patio del Colegio Larrea .</w:t>
      </w:r>
    </w:p>
    <w:p>
      <w:r>
        <w:t>El Consistorio vizcaíno reacondicionará la instalación deportiva y abrirá su uso a todos los jóvenes futbolistas de Amorebieta .</w:t>
      </w:r>
    </w:p>
    <w:p>
      <w:r>
        <w:t>Para compensar al colegio , creará otro patio cerrado en la parte trasera de las aulas .</w:t>
      </w:r>
    </w:p>
    <w:p>
      <w:r>
        <w:t>El nuevo recinto escolar sumará un parque de juegos infantiles situado detrás del colegio .</w:t>
      </w:r>
    </w:p>
    <w:p>
      <w:r>
        <w:t>El Ayuntamiento pretende que el patio sea utilizado en horario escolar por los alumnos de Larrea .</w:t>
      </w:r>
    </w:p>
    <w:p>
      <w:r>
        <w:t>Por las tardes o los días festivos , las puertas del patio permanecerán abiertas a todos los niños del municipio .</w:t>
      </w:r>
    </w:p>
    <w:p>
      <w:r>
        <w:t>La eliminación del anterior campo de arena , por otra parte , evitará las alergias que a algunos escolares les provocaba la instalación .</w:t>
      </w:r>
    </w:p>
    <w:p>
      <w:r>
        <w:t>Las obras de creación del nuevo estadio podrían comenzar durante el verano , de forma que estén muy avanzadas a comienzo del nuevo curso y no molesten a los escolares .</w:t>
      </w:r>
    </w:p>
    <w:p>
      <w:r>
        <w:t>EFE .</w:t>
      </w:r>
    </w:p>
    <w:p>
      <w:r>
        <w:t>ES/rb2305001854 Casares ( Málaga ) , 23 may ( EFE ) .</w:t>
      </w:r>
    </w:p>
    <w:p>
      <w:r>
        <w:t>-</w:t>
      </w:r>
    </w:p>
    <w:p>
      <w:r>
        <w:t>El pleno del Ayuntamiento de Casares ( Málaga ) elegirá mañana a su nuevo alcalde con la incertidumbre sobre si será Juan Sánchez ( IU-LV-CA ) , Diego Ledesma ( PP ) o Francisco Herrera , del Grupo Independiente Liberal ( GIL ) , los tres candidatos posibles tras la dimisión de este último .</w:t>
      </w:r>
    </w:p>
    <w:p>
      <w:r>
        <w:t>Herrera , que dimitió el pasado 3 de mayo e impidió que se presentara una moción de censura contra él por IU y PP , baraja apoyar al candidato de Izquierda Unida al descartar en principio volver a ser candidato a alcalde , pese. que podía serlo legalmente .</w:t>
      </w:r>
    </w:p>
    <w:p>
      <w:r>
        <w:t>El único concejal del PP , Diego Ledesma , que rompió su pacto con IU , aseguró hoy a Efe que Herrera le hizo llegar que estaba dispuesto a apoyarle , pese. que el edil del GIL se inclinó ayer por Izquierda Unida .</w:t>
      </w:r>
    </w:p>
    <w:p>
      <w:r>
        <w:t>Por su parte , el coordinador provincial de IU en Málaga , Rafael Rodríguez , manifestó a Efe que confía en que se cumpla el acuerdo con el PP para la elección del nuevo alcalde en el pleno de mediodía de mañana y que así lo espera también la dirección provincial popular .</w:t>
      </w:r>
    </w:p>
    <w:p>
      <w:r>
        <w:t>Es desconocida la postura de los cuatro ediles del Grupo Mixto procedentes del GIL y encabezados por el actual alcalde provisional , Juan Jesús Sánchez , que dejaron esta formación por discrepar con el ex alcalde .</w:t>
      </w:r>
    </w:p>
    <w:p>
      <w:r>
        <w:t>El Grupo Mixto no puede presentar candidato , ya que sólo pueden serlo los que encabezaron listas que concurrieron a los comicios .</w:t>
      </w:r>
    </w:p>
    <w:p>
      <w:r>
        <w:t>Diversas fuentes municipales consultados coincidieron en que " puede pasar de todo " en la votación de mañana en el pleno del Ayuntamiento de Casares , la localidad natal del padre del andalucismo , Blas Infante .</w:t>
      </w:r>
    </w:p>
    <w:p>
      <w:r>
        <w:t>Ledesma , que bromeó con la posibilidad de no acudir a la sesión , explicó la paradoja que podría darse si Herrera , pese a haber dimitido , pueda volver a ser alcalde si ningún candidato logra la mayoría absoluta , al haber encabezado la candidatura más votada en las elecciones .</w:t>
      </w:r>
    </w:p>
    <w:p>
      <w:r>
        <w:t>Herrera explicó que su decisión la adoptará en el pleno cuando vea si Ledesma se presenta como candidato a alcalde , lo que entendería como una ruptura de su acuerdo con IU para la moción de censura .</w:t>
      </w:r>
    </w:p>
    <w:p>
      <w:r>
        <w:t>Ledesma , que no descarta tampoco abstenerse en la votación o dimitir de edil , fue expulsado del PSOE en 1995 por ciento con el GIL .</w:t>
      </w:r>
    </w:p>
    <w:p>
      <w:r>
        <w:t>La mayoría absoluta necesaria para la elección de nuevo alcalde requiere al menos votos de seis de los once integrantes de la Corporación que se distribuye entre los 5 ediles de IU , 4 del Grupo Mixto procedente del GIL , el único del GIL que es Herrera y Ledesma , elegido por el grupo independiente local PSIC y ahora afiliado a PP .</w:t>
      </w:r>
    </w:p>
    <w:p>
      <w:r>
        <w:t>Palma , 23 may ( EFE ) .</w:t>
      </w:r>
    </w:p>
    <w:p>
      <w:r>
        <w:t>-</w:t>
      </w:r>
    </w:p>
    <w:p>
      <w:r>
        <w:t>El Ayuntamiento de Inca y la Federación Balear de Personas con Discapacidad suscribieron hoy un convenio de colaboración con el propósito de promover la inserción laboral y mejorar la calidad de vida de este colectivo .</w:t>
      </w:r>
    </w:p>
    <w:p>
      <w:r>
        <w:t>El acuerdo contempla actuaciones informativas y de concienciación social sobre las minusvalías , programas para ofrecer mejores servicios a los discapacitados y la realización de estudios sobre su situación .</w:t>
      </w:r>
    </w:p>
    <w:p>
      <w:r>
        <w:t>El convenio cuenta con dos anexos que reflejan la voluntad de ambas partes de garantizar la continuidad del Servicio de Promoción Laboral para Personas Discapacitadas y dotarlo del equipamiento preciso .</w:t>
      </w:r>
    </w:p>
    <w:p>
      <w:r>
        <w:t>El Ayuntamiento , con el apoyo de la Federación , facilitará el acceso de las personas con discapacidades a los recursos formativos municipales .</w:t>
      </w:r>
    </w:p>
    <w:p>
      <w:r>
        <w:t>Jaca ( Huesca ) , 23 may ( EFE ) .</w:t>
      </w:r>
    </w:p>
    <w:p>
      <w:r>
        <w:t>-</w:t>
      </w:r>
    </w:p>
    <w:p>
      <w:r>
        <w:t>La Asociación " Sancho Ramírez " de Jaca ( Huesca ) ha puesto en marcha un concurso de fotografía y dibujo sobre la " Arquitectura popular en el Pirineo Aragonés " , con el objetivo de llamar la atención sobre el patrimonio para que sea protegido , conservado y difundido .</w:t>
      </w:r>
    </w:p>
    <w:p>
      <w:r>
        <w:t>Así lo explicó hoy en rueda de prensa el presidente del colectivo , Mariano Marcén , quien recordó que esta iniciativa se incluye dentro de la campaña en favor de la arquitectura popular iniciada el pasado año cuando presentaron un proyecto Leader junto a " Amigos de Serrablo " para obtener fondos comunitarios para la restauración del patrimonio del Pirineo aragonés .</w:t>
      </w:r>
    </w:p>
    <w:p>
      <w:r>
        <w:t>Marcén destacó el interés de " Sancho Ramírez " por la catalogación de las bordas de Navasa , núcleo rural de Jaca , así como el " Manifiesto por el respeto. la arquitectura popular de la montaña " que han hecho público este mes y que han trasladado a más de cuarenta asociaciones , así como al Gobierno de Aragón y la edición de 1.000 pegatinas en las que se reivindica su defensa .</w:t>
      </w:r>
    </w:p>
    <w:p>
      <w:r>
        <w:t>Al concurso de dibujo y fotografía pueden presentarse todos los aficionados y profesionales que lo deseen hasta el día 17 de julio y en cada uno de los dos apartados habrá un primer premio de 100.000 pesetas más un accésit de 25.000 .</w:t>
      </w:r>
    </w:p>
    <w:p>
      <w:r>
        <w:t>En el caso de la fotografía , se pueden presentar trabajos en color o en blanco y negro , mientras que en dibujo no se aceptará ningún tipo de pintura .</w:t>
      </w:r>
    </w:p>
    <w:p>
      <w:r>
        <w:t>A finales de julio se producirá el fallo del jurado , compuesto por cinco personas y durante los primeros días de agosto se expondrá una selección de las obras en un local de Jaca , que podría ser dentro de la Ciudadela , anunció .</w:t>
      </w:r>
    </w:p>
    <w:p>
      <w:r>
        <w:t>Toda la información sobre este concurso y sobre la asociación en general se podrá visitar en la página web " www.asramirez.org " que está en preparación y que ya cuenta con el dominio correspondiente .</w:t>
      </w:r>
    </w:p>
    <w:p>
      <w:r>
        <w:t>Los patrocinadores de este certamen son el Departamento de Cultura. Turismo del Gobierno de Aragón y la candidatura Jaca 2010 , cuyo director , Manuel Fonseca , aseguró que el proyecto " pretende hacer un programa cultural ligado a Jaca porque en el mismo tiene que haber un capítulo dedicado a cuestiones culturales " .</w:t>
      </w:r>
    </w:p>
    <w:p>
      <w:r>
        <w:t>Incidió en que la arquitectura popular " podría ser uno de los signos de identidad de la candidatura porque forma parte de la cultura más autóctona " y destacó que , a diferencia de un concierto o una obra de teatro , la defensa de la arquitectura popular del Pirineo aragonés " no se puede hacer en ningún otro lado y debe entrar en Jaca 2010 " .</w:t>
      </w:r>
    </w:p>
    <w:p>
      <w:r>
        <w:t>La Paz , 23 may ( EFE ) .</w:t>
      </w:r>
    </w:p>
    <w:p>
      <w:r>
        <w:t>-</w:t>
      </w:r>
    </w:p>
    <w:p>
      <w:r>
        <w:t>El ministro de Gobierno ( Interior ) de Bolivia , Guillermo Fortún , admitió hoy la posibilidad de brotes de violencia en las zonas de producción de coca , en el centro del país , si no se ofrecen alternativas a la erradicación de esa planta que los traficantes destinan a la elaboración de droga .</w:t>
      </w:r>
    </w:p>
    <w:p>
      <w:r>
        <w:t>Durante una reunión con los corresponsales de la prensa internacional , Fortún se refirió al plazo de un mes dado por los sindicatos de campesinos de Chapare , donde se cultiva la mayor cantidad de coca de Bolivia , para que las autoridades anulen el programa de erradicación de cocales .</w:t>
      </w:r>
    </w:p>
    <w:p>
      <w:r>
        <w:t>El ministro boliviano sostuvo que el plan de eliminación de las plantaciones de coca ilegal , iniciado en 1997 , no será modificado y señaló que el Gobierno espera que en diciembre de 2001 se cumpla el eslogan de " coca cero " lanzado por el presidente Hugo Banzer .</w:t>
      </w:r>
    </w:p>
    <w:p>
      <w:r>
        <w:t>En una asamblea celebrada el pasado fin de semana , los campesinos de Chapare demandaron el cese de la destrucción de la coca que el Gobierno considera ilícita , reclamaron más recursos para los planes de desarrollo alternativo y pidieron el fin de las violaciones de los derechos humanos de esa población .</w:t>
      </w:r>
    </w:p>
    <w:p>
      <w:r>
        <w:t>El ministro Fortún aseguró que el Gobierno está dispuesto a dialogar con los campesinos y anunció el inicio del trabajo de cinco comisiones mixtas del Gobierno y la Confederación Sindical Unica de Trabajadores Campesinos de Bolivia , pactadas cuando se dio fin al estado de sitio , el mes pasado .</w:t>
      </w:r>
    </w:p>
    <w:p>
      <w:r>
        <w:t>Sin embargo , reconoció que la erradicación de los cultivos de coca ilegales puede causar efectos de desempleo y pobreza en índices mayores a los que actualmente soporta Bolivia y " si no se dan alternativas en los próximos años podría haber problemas " de violencia social .</w:t>
      </w:r>
    </w:p>
    <w:p>
      <w:r>
        <w:t>Según dijo , el control del comercio de la hoja de coca y la promulgación de una nueva Ley de Aduanas , que combate el contrabando en las fronteras , son las causas del mayor malestar social desde finales del año pasado .</w:t>
      </w:r>
    </w:p>
    <w:p>
      <w:r>
        <w:t>Esta situación la " deben reconocer los países ( extranjeros ) para ayudar a Bolivia y encontrar la forma de suplir " los recursos que deja de ingresar el país por el tráfico de cocaína y que se calculan en torno al 8 por ciento del Producto Interno Bruto hasta 1995 , dijo el ministro .</w:t>
      </w:r>
    </w:p>
    <w:p>
      <w:r>
        <w:t>Fortún señaló que Bolivia está pagando un alto precio en la lucha contra el narcotráfico , como el aumento del consumo de drogas prohibidas entre su población juvenil , pero aclaró que no ha sido el mismo que otros países donde la violencia social se ha manifestado en la guerrilla .</w:t>
      </w:r>
    </w:p>
    <w:p>
      <w:r>
        <w:t>Según las estimaciones gubernamentales , a la Fuerza de Tareas Conjuntas le faltan por erradicar 5.100 hectáreas de cultivos con coca ilegal , en plantaciones que ahora se encuentran en lugares alejados .</w:t>
      </w:r>
    </w:p>
    <w:p>
      <w:r>
        <w:t>El Ministro de Gobierno dijo que esos cultivos son defendidos por los sindicatos campesinos con " un discurso político de protección a actos delictivos y que nos quiere llevar a la confrontación " con las fuerzas del orden pero que " el Gobierno no permitirá " .</w:t>
      </w:r>
    </w:p>
    <w:p>
      <w:r>
        <w:t>En su balance de la situación interna , Fortún precisó su optimismo por que Bolivia " no sufrirá grandes problemas " en el futuro inmediato como consecuencia de la erradicación de los cultivos de coca y de la represión a las mafias de narcotraficantes .</w:t>
      </w:r>
    </w:p>
    <w:p>
      <w:r>
        <w:t>Londres , 24 may ( EFE ) .</w:t>
      </w:r>
    </w:p>
    <w:p>
      <w:r>
        <w:t>-</w:t>
      </w:r>
    </w:p>
    <w:p>
      <w:r>
        <w:t>La bolsa de Londres cerró hoy, martes , a la baja y su índice FTSE 100 perdió 51,3 puntos para quedar en 6.086,8 puntos .</w:t>
      </w:r>
    </w:p>
    <w:p>
      <w:r>
        <w:t>El índice intermedio FTSE 250 avanzó 20,1 puntos y quedó a 6.152,0 puntos .</w:t>
      </w:r>
    </w:p>
    <w:p>
      <w:r>
        <w:t>EFE pa-c Ginebra , 23 may ( EFE ) .</w:t>
      </w:r>
    </w:p>
    <w:p>
      <w:r>
        <w:t>-</w:t>
      </w:r>
    </w:p>
    <w:p>
      <w:r>
        <w:t>Los enfermos de sida se enfrentan a un nuevo riesgo debido una enfermedad originada por la picadura de un mosquito que agrava su estado y que tiene un importante incidencia en España , advirtió hoy, martes la Organización Mundial de la Salud ( OMS ) .</w:t>
      </w:r>
    </w:p>
    <w:p>
      <w:r>
        <w:t>La leishmaniosis es una enfermedad que puede sufrir un individuo sano sin manifestarla , pero en los casos de inmunodepresión , como sucede con los enfermos de sida , este mal se desarrolla muy rápidamente .</w:t>
      </w:r>
    </w:p>
    <w:p>
      <w:r>
        <w:t>La coinfección de leishmaniosis y sida " es una nueva enfermedad extremadamente grave " y cada vez más frecuente cuyo número de casos " debería seguir aumentando en los próximos años " , según la OMS Las coinfecciones son consideradas " una amenaza real , en particular en el sudeste de Europa " y de los 1.700 primeros casos notificados a la OMS en 33 países hasta 1998 , 1.440 procedían de esta región .</w:t>
      </w:r>
    </w:p>
    <w:p>
      <w:r>
        <w:t>El país con más enfermos dobles es España ( 835 ) , seguido de Italia ( 229 ) , Francia ( 259 ) y Portugal ( 117 ) y de ellos el 71,1 por ciento son toxicómanos por vía intravenosa .</w:t>
      </w:r>
    </w:p>
    <w:p>
      <w:r>
        <w:t>El doctor Philippe Desjeux , especialista de la OMS , explicó a EFE que las ciudades de España donde se han registrado más casos de doble infección son Barcelona , Madrid , Sevilla y Granada .</w:t>
      </w:r>
    </w:p>
    <w:p>
      <w:r>
        <w:t>En este sentido explicó que en España existe una red de laboratorios de vigilancia " que funciona bien " por lo que se detectan más casos que en otros países y señaló que los investigadores españoles fueron los primeros en alertar de este problema .</w:t>
      </w:r>
    </w:p>
    <w:p>
      <w:r>
        <w:t>Además , España tiene una tasa de enfermos de sida superior a la Europea y buena parte de los que lo padecen son toxicómanos por vía intravenosa .</w:t>
      </w:r>
    </w:p>
    <w:p>
      <w:r>
        <w:t>La leishmaniosis era hasta ahora en el Mediterráneo un problema veterinario , pues la sufrían principalmente los perros , contagiados por los mosquitos .</w:t>
      </w:r>
    </w:p>
    <w:p>
      <w:r>
        <w:t>Sin embargo , indicó Desjeux , ahora se ha producido un cambio pues cuando un toxicómano por vía intravenosa contrae la leishmaniosis , él mismo se convierte en fuente de contagio a través del uso compartido de jeringuillas .</w:t>
      </w:r>
    </w:p>
    <w:p>
      <w:r>
        <w:t>El tipo más grave de leishmaniosis es la denominada visceral ( LV ) , con una mortalidad del cien por cien si no se recibe tratamiento , y entre ella y el sida se establece un círculo de refuerzo mutuo .</w:t>
      </w:r>
    </w:p>
    <w:p>
      <w:r>
        <w:t>Por una parte , la LV hace más rápida la manifestación del sida y reduce la esperanza de vida de las personas infectadas por el Virus de Inmunodeficiencia Humana ( VIH ) , y por la otra el VIH favorece la propagación de ese tipo de leishmaniosis .</w:t>
      </w:r>
    </w:p>
    <w:p>
      <w:r>
        <w:t>Las dos infecciones conjugadas provocan una doble inmunodeficiencia porque la leishmaniosis y el VIH destruyen las mismas células , de forma que la gravedad de la enfermedad y sus consecuencias aumentan de forma exponencial .</w:t>
      </w:r>
    </w:p>
    <w:p>
      <w:r>
        <w:t>La coinfección de sida y leishmaniosis afecta a todo el mundo y , por ejemplo en Latinoamérica el mayor número de casos se ha señalado en Brasil .</w:t>
      </w:r>
    </w:p>
    <w:p>
      <w:r>
        <w:t>En cuanto a Africa , el número de casos declarados dan " una estimación muy modesta " , que sería bastante superior si existiese una mayor vigilancia en el continente .</w:t>
      </w:r>
    </w:p>
    <w:p>
      <w:r>
        <w:t>En Africa oriental se han señalado casos de coinfección , entre otros países , en Etiopía ( 74 ) , Kenia ( 15 ) , Yibuti ( 10 ) y Sudán ( 3 ) , mientras que en norte se conocen 20 enfermos en Argelia y cuatro en Marruecos .</w:t>
      </w:r>
    </w:p>
    <w:p>
      <w:r>
        <w:t>La OMS señala que la coinfección de leishmaniosis y VIH entraña problemas particulares a nivel de diagnóstico pues en las detecciones serológicas dan un 42,6 por ciento de resultados negativos en individuos que la sufren , ya que los enfermos seropositivos tienen problemas para producir anticuerpos contra nuevos agentes infecciosos .</w:t>
      </w:r>
    </w:p>
    <w:p>
      <w:r>
        <w:t>Renedo , 23 may ( EFE ) .</w:t>
      </w:r>
    </w:p>
    <w:p>
      <w:r>
        <w:t>-</w:t>
      </w:r>
    </w:p>
    <w:p>
      <w:r>
        <w:t>La campaña de saneamiento ganadero que mañana se inicia en el municipio analizará 414 establos , 10.600 cabezas de ganado vacuno , 782 de ovino y 150 de caprino , según informó el alcalde , Jesús Angel Pacheco .</w:t>
      </w:r>
    </w:p>
    <w:p>
      <w:r>
        <w:t>Pacheco explicó que esta campaña tendrá una duración aproximada de dos meses , y se prevé mantener unos resultados tan positivos como los del pasado año .</w:t>
      </w:r>
    </w:p>
    <w:p>
      <w:r>
        <w:t>Durante la pasada campaña de saneamiento , los resultados obtenidos arrojaron ocho reses positivas en tuberculosis y cinco en brucelosis , sin que se detectasen casos de leucosis .</w:t>
      </w:r>
    </w:p>
    <w:p>
      <w:r>
        <w:t>La cabaña de ovina y capriano no registró animales enfermos .</w:t>
      </w:r>
    </w:p>
    <w:p>
      <w:r>
        <w:t>EFE - Cantabria .</w:t>
      </w:r>
    </w:p>
    <w:p>
      <w:r>
        <w:t>Toledo , 23 may ( EFE ) .</w:t>
      </w:r>
    </w:p>
    <w:p>
      <w:r>
        <w:t>-</w:t>
      </w:r>
    </w:p>
    <w:p>
      <w:r>
        <w:t>Un total de 223 funcionarios de la docencia no universitaria de Castilla-La Mancha se acogerán este año a la jubilación anticipada voluntaria ofrecida por la Consejería de Educación , según informó hoy este departamento del Gobierno regional a través de una nota de prensa .</w:t>
      </w:r>
    </w:p>
    <w:p>
      <w:r>
        <w:t>Estas mismas fuentes indicaron que estos profesores recibirán una gratificación extraordinaria que duplica la cuantía de la contemplada en las tablas oficiales fijadas por el Ministerio de Educación. Cultura ( MEC ) .</w:t>
      </w:r>
    </w:p>
    <w:p>
      <w:r>
        <w:t>Estos 223 docentes , que se jubilarán anticipadamente el próximo mes de agosto y que son el doble de los que se jubilaron el pasado curso cuando la gratificación era abonada por el Ministerio de Educación , recibirán gratificaciones cuyo importe global asciende a cerca de 400 millones de pesetas .</w:t>
      </w:r>
    </w:p>
    <w:p>
      <w:r>
        <w:t>En total serán 201 docentes de Primaria y 22 de Secundaria , con más de 35 años de servicios a la formación de alumnos en Castilla-La Mancha , los que se jubilen en esa fecha .</w:t>
      </w:r>
    </w:p>
    <w:p>
      <w:r>
        <w:t>Ciudad Real es la provincia en que más docentes se jubilarán - un total de 64 - , seguida de Toledo con 62 , Albacete con 56 , Cuenca con 25 y Guadalajara con 16 .</w:t>
      </w:r>
    </w:p>
    <w:p>
      <w:r>
        <w:t>Las condiciones establecidas por la Consejería de Educación para acogerse a la jubilación anticipada es haber estado en activo desde el 1 de enero de 1990 y permanecer ininterrumpidamente en dicha situación en plantillas de centros o en la inspección educativa , tener cumplidos los sesenta años a 31 de agosto de este curso escolar y acreditar como mínimo 15 años de servicios efectivos a esa misma fecha .</w:t>
      </w:r>
    </w:p>
    <w:p>
      <w:r>
        <w:t>La orden de este departamento del Gobierno autónomo recogía también que se beneficiarían de una gratificación extraordinaria al jubilarse anticipadamente quienes hayan prestado servicios durante un mínimo de 28 años .</w:t>
      </w:r>
    </w:p>
    <w:p>
      <w:r>
        <w:t>Abonados : sustituyan , por error de la fuente , la noticia titulada PRECIOS - CARBURANTES .</w:t>
      </w:r>
    </w:p>
    <w:p>
      <w:r>
        <w:t>BP SUBIO ENTRE 3. 1 PESETAS GASOLINAS Y MANTIENE PRECIO GASOLEO , ref .</w:t>
      </w:r>
    </w:p>
    <w:p>
      <w:r>
        <w:t>NE9778 , por la siguiente : PRECIOS - CARBURANTES BP SUBE 1 PESETA GASOLEO Y GASOLINAS , EXCEPTO SUPER TRADICIONAL Madrid , 23 may ( EFECOM ) .</w:t>
      </w:r>
    </w:p>
    <w:p>
      <w:r>
        <w:t>-</w:t>
      </w:r>
    </w:p>
    <w:p>
      <w:r>
        <w:t>British Petroleum ( BP ) subió esta madrugada un peseta el precio del gasóleo de automoción y el de las gasolinas sin plomo , mientras que el de la súper tradicional se mantiene en el máximo de 148,9 pesetas fijado el 20 de mayo cuando incrementó su precio una peseta , informó hoy a EFE la compañía .</w:t>
      </w:r>
    </w:p>
    <w:p>
      <w:r>
        <w:t>Con esta subida , la tercera petrolera que opera en España sitúa el precio máximo de su gasolina sin plomo de 95 octanos en 138,9 pesetas , el de la de 98 octanos , que ya subió dos pesetas el pasado sábado , en 152,9 pesetas y el del gasóleo de uso automovilístico en 113,9 pesetas litro .</w:t>
      </w:r>
    </w:p>
    <w:p>
      <w:r>
        <w:t>Según la misma fuente , BP , que controla el 10 por ciento de las estaciones de servicio abiertas en España , no descartó la posibilidad de nuevas subidas para los próximos días .</w:t>
      </w:r>
    </w:p>
    <w:p>
      <w:r>
        <w:t>Estos precios sólo son válidos para las gasolineras de BP y aquellas abanderadas que trabajan en su nombre , mientras que en las estaciones de servicio a las que sólo vende el combustible , son sus propietarios los que marcan los precios , añadió la fuente .</w:t>
      </w:r>
    </w:p>
    <w:p>
      <w:r>
        <w:t>Valladolid , 23 may ( EFE ) .</w:t>
      </w:r>
    </w:p>
    <w:p>
      <w:r>
        <w:t>-</w:t>
      </w:r>
    </w:p>
    <w:p>
      <w:r>
        <w:t>Portugal estará representado con todas sus regiones en la feria de turismo interior INTUR 2000 , que se celebrará en Valladolid del 23 al 26 del próximo mes de noviembre , dijo hoy a Efe el coordinador de la Oficina turística lusa en España , Joao Sebastiao .</w:t>
      </w:r>
    </w:p>
    <w:p>
      <w:r>
        <w:t>El coordinador de Turismo de Portugal en España recordó que desde que comenzó INTUR , su país ha estado presente en esta feria , que , según afirmó , está consolidando su espacio dentro del mercado de turismo interior español .</w:t>
      </w:r>
    </w:p>
    <w:p>
      <w:r>
        <w:t>Valladolid acogió hoy una presentación de la oferta turística de Lisboa y el Valle del Tajo , que forma parte de una promoción de esta zona lusa en el norte de España .</w:t>
      </w:r>
    </w:p>
    <w:p>
      <w:r>
        <w:t>La promoción , que comenzó ayer en Salamanca , y tras Valladolid se presentará en Vitoria , Bilbao y Santander , pretende dar a conocer la amplia gama de actividades que esta zona de Portugal presenta para el visitante , que van desde el turismo de playa , al golf , el de tipo cultural , o el religioso , con el enclave de Fátima .</w:t>
      </w:r>
    </w:p>
    <w:p>
      <w:r>
        <w:t>Joao Sebastiao destacó que España aporta el 75 por ciento del turismo extranjero que llega a Portugal y de esta cantidad de visitantes , prácticamente la mitad proceden de Madrid y la zona centro .</w:t>
      </w:r>
    </w:p>
    <w:p>
      <w:r>
        <w:t>En esta presentación turística participan la Asociación Turismo de Lisboa , la Junta de Turismo de Costa de Estoril , la Cámara Municipal de Sintra , la Cámara Municipal de Mafra y las regiones de Turismo de Costa Azul , Leiria/Fatima , del Oeste , Ribatejo y Templarios .</w:t>
      </w:r>
    </w:p>
    <w:p>
      <w:r>
        <w:t>Madrid , 23 may ( EFE ) .</w:t>
      </w:r>
    </w:p>
    <w:p>
      <w:r>
        <w:t>-</w:t>
      </w:r>
    </w:p>
    <w:p>
      <w:r>
        <w:t>El portavoz de Interior del PP en el Congreso , Ignacio Gil Lázaro , rechazó hoy las críticas del ex presidente del Gobierno Felipe González a la política antiterrorista del PP y , tras destacar su responsabilidad y respeto a la ley , pidió a González que reflexione sobre su propia actuación .</w:t>
      </w:r>
    </w:p>
    <w:p>
      <w:r>
        <w:t>Gil Lázaro , en declaraciones a EFE , se refería así a las manifestaciones de González a la revista mexicana " Proceso " , en las que calificaba al Gobierno de José María Aznar de " políticamente irresponsable " y de haber provocado " la fractura político-social más seria desde la transición en torno al fenómeno del terrorismo .</w:t>
      </w:r>
    </w:p>
    <w:p>
      <w:r>
        <w:t>El diputado del PP insistió en que el Gobierno del PP ha combatido el terrorismo " siempre desde la Ley " y pidió al ex secretario general del PSOE que compare ese respeto con algunos episodios de la etapa de Gobierno del PSOE " algunos de ellos recientemente sentenciados en los tribunales " .</w:t>
      </w:r>
    </w:p>
    <w:p>
      <w:r>
        <w:t>Gil Lázaro lamentó que un ex presidente del Gobierno " aventure valoraciones tan frívolas " y que , ante un tema tan delicado , " se sitúe en una actitud políticamente irresponsable " .</w:t>
      </w:r>
    </w:p>
    <w:p>
      <w:r>
        <w:t>Subrayó que la política antiterrorista del PP siempre se ha caracterizado por su " rigor y responsabilidad " y por el intento de " conjugar las posiciones de todas las fuerzas políticas democráticas " .</w:t>
      </w:r>
    </w:p>
    <w:p>
      <w:r>
        <w:t>San Sebastián , 23 may ( EFE ) .</w:t>
      </w:r>
    </w:p>
    <w:p>
      <w:r>
        <w:t>-</w:t>
      </w:r>
    </w:p>
    <w:p>
      <w:r>
        <w:t>Expertos europeos analizarán los próximos días 29. 30 de mayo en un congreso en San Sebastián las funciones que deben desempeñar las regiones de la Unión Europea , así como las fórmulas de cooperación entre ellas .</w:t>
      </w:r>
    </w:p>
    <w:p>
      <w:r>
        <w:t>El representante o " comisionado " del lehendakari , José Mari Muñoa , presentó hoy en una conferencia de prensa este simposio europeo , que será inaugurado por el diputado general de Guipúzcoa , Román Sudupe , y clausurado por el lehendakari , Juan José Ibarretxe .</w:t>
      </w:r>
    </w:p>
    <w:p>
      <w:r>
        <w:t>El antiguo presidente de Flandes y actual responsable de la Asamblea de Regiones de Europa , Luc Van den Brande , y el secretario de Estado para la Regionalización de Italia , Vannino Chiti , serán otros de los participantes en este congreso que organiza el Gobierno Vasco .</w:t>
      </w:r>
    </w:p>
    <w:p>
      <w:r>
        <w:t>Muñoa subrayó que durante el " Congreso Europeo sobre la Problemática. Perspectivas de la Cooperación Interregional en Europa " se debatirá sobre la cooperación transfronteriza y la regionalización en los países del centro y este del continente , así como sobre la política de apoyo a las pequeñas y medianas empresas , entre otras cuestiones .</w:t>
      </w:r>
    </w:p>
    <w:p>
      <w:r>
        <w:t>A su juicio , desde la década de los 80 la situación en Europa es " muy diferente " , ya que " las regiones son más potentes , cuentan con más competencias " , y " son más numerosas , incluso en países tan jacobinos o centralistas , como Portugal o Francia " .</w:t>
      </w:r>
    </w:p>
    <w:p>
      <w:r>
        <w:t>Resaltó , en este sentido , la importancia de las relaciones transfronterizas entre los distintos territorios de la UE y dijo que , si el objetivo es que " Europa sea una unión y no una yuxtaposición de estados miembros , no pueden existir las fronteras naturales y menos aún en aquellos lugares donde a ambos lados de éstas existe una comunidad natural , como es el caso de Euskadi " .</w:t>
      </w:r>
    </w:p>
    <w:p>
      <w:r>
        <w:t>Muñoa opinó que Europa no podrá construirse " ignorando a las regiones " , ya que , " si éstas se apartan voluntariamente , tal unión no existirá " , porque " el escalón de las regiones constituye el nivel político más importante para la Europa del mañana " .</w:t>
      </w:r>
    </w:p>
    <w:p>
      <w:r>
        <w:t>Pronosticó que los estados no desaparecerán antes de 20 años , pero opinó que mientras tanto muchas competencias que hasta ahora han sido " símbolo del Estado Nación " recaerán en la Unión Europea o en las regiones .</w:t>
      </w:r>
    </w:p>
    <w:p>
      <w:r>
        <w:t>Abonados : sustituyan , por error de la fuente , la noticia titulada PRECIOS - CARBURANTES .</w:t>
      </w:r>
    </w:p>
    <w:p>
      <w:r>
        <w:t>BP SUBIO ENTRE 3. 1 PESETAS GASOLINAS Y MANTIENE PRECIO GASOLEO , ref. NE9777 , por la siguiente : PRECIOS - CARBURANTES BP SUBE 1 PESETA GASOLEO Y GASOLINAS , EXCEPTO SUPER TRADICIONAL Madrid , 23 may ( EFE ) .</w:t>
      </w:r>
    </w:p>
    <w:p>
      <w:r>
        <w:t>-</w:t>
      </w:r>
    </w:p>
    <w:p>
      <w:r>
        <w:t>British Petroleum ( BP ) subió esta madrugada un peseta el precio del gasóleo de automoción y el de las gasolinas sin plomo , mientras que el de la súper tradicional se mantiene en el máximo de 148,9 pesetas fijado el 20 de mayo cuando incrementó su precio una peseta , informó hoy a EFE la compañía .</w:t>
      </w:r>
    </w:p>
    <w:p>
      <w:r>
        <w:t>Con esta subida , la tercera petrolera que opera en España sitúa el precio máximo de su gasolina sin plomo de 95 octanos en 138,9 pesetas , el de la de 98 octanos , que ya subió dos pesetas el pasado sábado , en 152,9 pesetas y el del gasóleo de uso automovilístico en 113,9 pesetas litro .</w:t>
      </w:r>
    </w:p>
    <w:p>
      <w:r>
        <w:t>Según la misma fuente , BP , que controla el 10 por ciento de las estaciones de servicio abiertas en España , no descartó la posibilidad de nuevas subidas para los próximos días .</w:t>
      </w:r>
    </w:p>
    <w:p>
      <w:r>
        <w:t>Estos precios sólo son válidos para las gasolineras de BP y aquellas abanderadas que trabajan en su nombre , mientras que en las estaciones de servicio a las que sólo vende el combustible , son sus propietarios los que marcan los precios , añadió la fuente .</w:t>
      </w:r>
    </w:p>
    <w:p>
      <w:r>
        <w:t>Valladolid , 23 may ( EFE ) .</w:t>
      </w:r>
    </w:p>
    <w:p>
      <w:r>
        <w:t>-</w:t>
      </w:r>
    </w:p>
    <w:p>
      <w:r>
        <w:t>La Junta de Castilla. León cree que el PSOE " se está situando fuera del Reglamento " de las Cortes y de las " reglas del juego " con su actitud de querer someter a su control todos los gastos corrientes de la Comunidad , labor que realiza tanto el Tribunal de Cuentas como la Intervención de cada consejería .</w:t>
      </w:r>
    </w:p>
    <w:p>
      <w:r>
        <w:t>El vicepresidente primero del Ejecutivo autonómico , José Manuel Fernández Santiago , se refirió así , en declaraciones a Efe , a la denuncia del PSOE de que la Junta les impide acceder a documentación sobre 800 expedientes de gasto corriente , para lo que mañana se personarán en la Consejería de Economía para ver los informes que han solicitado .</w:t>
      </w:r>
    </w:p>
    <w:p>
      <w:r>
        <w:t>Con esta actitud de trabajar fuera del cauce parlamentario , el PSOE , a juicio del vicepresidente primero de la Junta , " abandona cualquier intento de oposición constructiva y se sitúa fuera del Reglamento de la Cámara , con un intento de ponerse en lugar de las instituciones y para volver a reproducir un debate sobre el gasto que no les ha dado resultado anteriormente " .</w:t>
      </w:r>
    </w:p>
    <w:p>
      <w:r>
        <w:t>Reconoció que aunque el papel de la oposición es controlar esto no debe hacerse fuera del Reglamento , y se preguntó si los 21.000 millones de gasto corriente forman parte del " agujero " de otras ocasiones o no , " que nos lo aclaren " , exigió .</w:t>
      </w:r>
    </w:p>
    <w:p>
      <w:r>
        <w:t>Recordó , asimismo , que durante un mes el PSOE ha tenido abierto " de par en par " el Sistema de Control Contable de la Junta ( SICAL ) , y " ahora dicen que les estamos negando información quizá por que lo único que han encontrado es transparencia " .</w:t>
      </w:r>
    </w:p>
    <w:p>
      <w:r>
        <w:t>Lamentó , en este sentido , que los socialistas estén " intentado enfrentar a instituciones como antes lo hicieron con las provincias " lo que " no tiene nada que ver con el socialismo amable " de otros dirigentes , en referencia a José Luis Rodríguez Zapatero .</w:t>
      </w:r>
    </w:p>
    <w:p>
      <w:r>
        <w:t>El vicepresidente primero de la Junta incidió en que la Comunidad tiene un sistema de control parlamentario mucho más eficaz que el de otras autonomías , y apuntó que " cada tres meses la Junta envía su liquidación presupuestaria " a las Cortes .</w:t>
      </w:r>
    </w:p>
    <w:p>
      <w:r>
        <w:t>Basauri ( Vizcaya ) , 23 may ( EFE ) .</w:t>
      </w:r>
    </w:p>
    <w:p>
      <w:r>
        <w:t>-</w:t>
      </w:r>
    </w:p>
    <w:p>
      <w:r>
        <w:t>Cerca de 160 ciclistas pertenecientes a una veintena de equipos vascos , de otros lugares del Estado y Europa participarán el día 27 de mayo en la Clásica Internacional Alto Nervión , de la élite sub 23 , que ha sido organizada por la Sociedad Deportiva Kalero de Basauri .</w:t>
      </w:r>
    </w:p>
    <w:p>
      <w:r>
        <w:t>Según anunció hoy el director de organización , Florentino Martínez , la carrera partirá a las nueve de la mañana del barrio de San Antonio de Etxebarri y , tras un trayecto de 160 kilómetros que discurrirá por tierras vizcaínas y alavesas , llegará a su meta en la calle Nagusia de Basauri .</w:t>
      </w:r>
    </w:p>
    <w:p>
      <w:r>
        <w:t>El recorrido , que se estima pueda completarse en un tiempo de cuatro horas , contempla un sprint especial en la BI-3717 a la altura de Etxebarri ( km 18 ) y tres metas volantes en Gordexola ( km 56,3 ) , Orduña ( km 80 ) , y el Ayuntamiento de Orozko ( km 117,5 ) .</w:t>
      </w:r>
    </w:p>
    <w:p>
      <w:r>
        <w:t>Además , cuenta con dos puertos de montaña de segunda categoría , el Alto de Barrerilla ( km 86,4 ) y Bikotx Gane ( km 126,8 ) , y otros dos de tercera categoría , como son el Alto de Garate en Llodio 8km 43,4 ) y el Alto de Zaratamo ( km 151,9 ) Patrocinada por los Ayuntamientos de Basauri , Etxebarri , Zaratamo y distintas firmas privadas , la prueba se desarrollará con un presupuesto de 6 millones .</w:t>
      </w:r>
    </w:p>
    <w:p>
      <w:r>
        <w:t>En total , se repartirán 1,5 millones en distintos premios .</w:t>
      </w:r>
    </w:p>
    <w:p>
      <w:r>
        <w:t>Serán galardonados los 15 primeros en la clasificación general , los cinco primeros clasificados por equipos , al primer clasificado de montaña y al primero en metas volantes , el mejor corredor euskaldun , el mejor sprint especial y el premio combativilidad .</w:t>
      </w:r>
    </w:p>
    <w:p>
      <w:r>
        <w:t>Entre los participantes , figuran equipos como el catalán Puertas Artevi o el madrileño Nico Mora .</w:t>
      </w:r>
    </w:p>
    <w:p>
      <w:r>
        <w:t>Del País Vasco , asistirán , entre otros , el Caja Rural y el Cafés Baqué , mientras que del resto de Europa vendrán los suizos Mephisto-Romers y G.. Mita Medic , el francés CC Oloron y los italianos Team Parolin Fis y Sintofarm .</w:t>
      </w:r>
    </w:p>
    <w:p>
      <w:r>
        <w:t>EFE .</w:t>
      </w:r>
    </w:p>
    <w:p>
      <w:r>
        <w:t>ES/rb2305001858 Padua ( Italia ) , 23 may .</w:t>
      </w:r>
    </w:p>
    <w:p>
      <w:r>
        <w:t>( EFE ) .</w:t>
      </w:r>
    </w:p>
    <w:p>
      <w:r>
        <w:t>-</w:t>
      </w:r>
    </w:p>
    <w:p>
      <w:r>
        <w:t>Clasificación décima etapa : .1 .</w:t>
      </w:r>
    </w:p>
    <w:p>
      <w:r>
        <w:t>Iván Quaranta ( ITA - Mobilvetta ) 6h 48:07 .2 .</w:t>
      </w:r>
    </w:p>
    <w:p>
      <w:r>
        <w:t>Jan Svorada ( CZE - Lampre ) m. t. .3 .</w:t>
      </w:r>
    </w:p>
    <w:p>
      <w:r>
        <w:t>Mario Cipollini ( ITA - Saeco ) m. t. .4 .</w:t>
      </w:r>
    </w:p>
    <w:p>
      <w:r>
        <w:t>Marco Zanotti ( ITA - Liquigas ) m. t. .5 .</w:t>
      </w:r>
    </w:p>
    <w:p>
      <w:r>
        <w:t>Jeroen Blijlevens ( HOL - Polti ) m. t. .6 .</w:t>
      </w:r>
    </w:p>
    <w:p>
      <w:r>
        <w:t>Luca Cei ( ITA - Panaria ) m. t. .7 .</w:t>
      </w:r>
    </w:p>
    <w:p>
      <w:r>
        <w:t>Dmitri Konishev ( RUS - Fassa ) m. t. .8 .</w:t>
      </w:r>
    </w:p>
    <w:p>
      <w:r>
        <w:t>Fabrizio Guidi ( ITA - Francaise ) m. t. .9 .</w:t>
      </w:r>
    </w:p>
    <w:p>
      <w:r>
        <w:t>Guido Trenti ( USA - Cantina ) m. t. 10 .</w:t>
      </w:r>
    </w:p>
    <w:p>
      <w:r>
        <w:t>Andrea Ferrigato ( ITA - Fassa ) m. t. 11 .</w:t>
      </w:r>
    </w:p>
    <w:p>
      <w:r>
        <w:t>Moreno Di Biase ( ITA - Cantina ) m. t. 12 .</w:t>
      </w:r>
    </w:p>
    <w:p>
      <w:r>
        <w:t>Bradley McGree ( AUS - Francaise ) m. t. 13 .</w:t>
      </w:r>
    </w:p>
    <w:p>
      <w:r>
        <w:t>Enrico Degano ( ITA - Panaria ) m. t. 14 .</w:t>
      </w:r>
    </w:p>
    <w:p>
      <w:r>
        <w:t>Mauro Gerosa ( ITA - Amica ) m. t. 15 .</w:t>
      </w:r>
    </w:p>
    <w:p>
      <w:r>
        <w:t>Silvio Martinello ( ITA - Polti ) m. t. 16 .</w:t>
      </w:r>
    </w:p>
    <w:p>
      <w:r>
        <w:t>Steven De Jongh ( HOL - Rabobank ) m. t. 17 .</w:t>
      </w:r>
    </w:p>
    <w:p>
      <w:r>
        <w:t>Robbie McEwen ( AUS - Farm Frites ) m. t. 18 .</w:t>
      </w:r>
    </w:p>
    <w:p>
      <w:r>
        <w:t>Ciaran Power ( IRL - Linda ) m. t. 19 .</w:t>
      </w:r>
    </w:p>
    <w:p>
      <w:r>
        <w:t>Aart Vierhouten ( HOL - Rabobank ) m. t. 20 .</w:t>
      </w:r>
    </w:p>
    <w:p>
      <w:r>
        <w:t>Ruber Marín ( COL - Selle ) m. t. - Clasificación general : ..1 .</w:t>
      </w:r>
    </w:p>
    <w:p>
      <w:r>
        <w:t>Francesco Casagrande ( ITA - Caldirola ) 53h 53:38 ..2 .</w:t>
      </w:r>
    </w:p>
    <w:p>
      <w:r>
        <w:t>Danilo Di Luca ( ITA - Cantina ) a 51 ..3 .</w:t>
      </w:r>
    </w:p>
    <w:p>
      <w:r>
        <w:t>Andrea Noe ( ITA - Mapei ) a 1:39 ..4 .</w:t>
      </w:r>
    </w:p>
    <w:p>
      <w:r>
        <w:t>Stefano Garzelli ( ITA - Mercatone ) m. t. ..5 .</w:t>
      </w:r>
    </w:p>
    <w:p>
      <w:r>
        <w:t>Dario Frigo ( ITA - Fassa ) a 1:40 ..6 .</w:t>
      </w:r>
    </w:p>
    <w:p>
      <w:r>
        <w:t>Wladimir Belli ( ITA - Fassa ) m. t. ..7 .</w:t>
      </w:r>
    </w:p>
    <w:p>
      <w:r>
        <w:t>Pavel Tonkov ( RUS - Mapei ) a 1:47 ..8 .</w:t>
      </w:r>
    </w:p>
    <w:p>
      <w:r>
        <w:t>Gilberto Simoni ( ITA - Lampre ) a 1:53 ..9 .</w:t>
      </w:r>
    </w:p>
    <w:p>
      <w:r>
        <w:t>Ivan Gotti ( ITA - Polti ) a 1:55 .10 .</w:t>
      </w:r>
    </w:p>
    <w:p>
      <w:r>
        <w:t>Leonardo Piepoli ( ITA - Banesto ) a 2:21 .11 .</w:t>
      </w:r>
    </w:p>
    <w:p>
      <w:r>
        <w:t>Axel Merckx ( BEL - Mapei ) a 2:50 .12 .</w:t>
      </w:r>
    </w:p>
    <w:p>
      <w:r>
        <w:t>Hernán Buenahora ( COL - Selle ) a 3:16 .13 .</w:t>
      </w:r>
    </w:p>
    <w:p>
      <w:r>
        <w:t>Ivan Parra ( COL - Vitalicio ) a 3:23 .14 .</w:t>
      </w:r>
    </w:p>
    <w:p>
      <w:r>
        <w:t>Jan Hruska ( CZE - Vitalicio ) a 3:38 .15 .</w:t>
      </w:r>
    </w:p>
    <w:p>
      <w:r>
        <w:t>Paolo Svoldelli ( ITA - Saeco ) m. t. .16 .</w:t>
      </w:r>
    </w:p>
    <w:p>
      <w:r>
        <w:t>José Luis Rubiera ( ESP - Kelme ) a 3:44 .17 .</w:t>
      </w:r>
    </w:p>
    <w:p>
      <w:r>
        <w:t>Davide Rebellin ( ITA - Liquigas ) a 3:47 .18 .</w:t>
      </w:r>
    </w:p>
    <w:p>
      <w:r>
        <w:t>Serguey Honchar ( UCR - Liquigas ) a 3:48 .19 .</w:t>
      </w:r>
    </w:p>
    <w:p>
      <w:r>
        <w:t>Paolo Lanfranchi ( ITA - Mapei ) a 4:04 .20 .</w:t>
      </w:r>
    </w:p>
    <w:p>
      <w:r>
        <w:t>Santiago Blanco ( ESP - Vitalicio ) a 4:10 EFE fr/jap/lmpg/ Guadalupe ( Cáceres ) , 23 may ( EFE ) .</w:t>
      </w:r>
    </w:p>
    <w:p>
      <w:r>
        <w:t>-</w:t>
      </w:r>
    </w:p>
    <w:p>
      <w:r>
        <w:t>Las comisiones de Comunicación Social de las conferencias episcopales de España y Portugal se reúnen desde hoy en el Real Monasterio de Guadalupe bajo el lema " Iglesia. Medios de Comunicación " .</w:t>
      </w:r>
    </w:p>
    <w:p>
      <w:r>
        <w:t>En la reunión participan los presidentes de ambas comisiones , Joao Alves , obispo de Coimbra y José Sáncbez González , obispo de Sigüenza-Guadalajara , con sus respectivos vocales .</w:t>
      </w:r>
    </w:p>
    <w:p>
      <w:r>
        <w:t>La jornada de trabajo comenzó hoy con una misa en la Basílica de Santa María de Guadalupe , patrona de Extremadura y de mucha devoción entre los portugueses , como recordó , el obispo de Coimbra en la primera sesión de trabajo .</w:t>
      </w:r>
    </w:p>
    <w:p>
      <w:r>
        <w:t>Durante la primera sesión se trató sobre la labor que desarrollan las Comisiones Episcopales de Comunicación de Portugal y España , planes pastorales , presencia de la Iglesia en los medios de comunicación social y proyectos .</w:t>
      </w:r>
    </w:p>
    <w:p>
      <w:r>
        <w:t>En la segunda sesión , se debatió sobre la presencia audiovisual de la Iglesia en Portugal y España en los finales del siglo XX , así como nuevos proyectos para la sociedad cada vez mas secularizada del siglo XXI .</w:t>
      </w:r>
    </w:p>
    <w:p>
      <w:r>
        <w:t>Por la tarde , los distintos responsables de varios centros académicos como la Universidad Católica de Lisboa y Facultad de Ciencias de la Información de la Universidad Pontificia de Salamanca , que expusieron sus experiencias en la formación cristiana en la comunicación social , La jornada terminó con una visita guiada a los distintos museos y piezas artísticas de este conjunto histórico , Patrimonio de la Humanidad , a cargo de fray Sebastián García , archivero y bibliotecario del Real Monasterio .</w:t>
      </w:r>
    </w:p>
    <w:p>
      <w:r>
        <w:t>Mañana , los ocho obispos y presbíteros volverán a celebrar misa en la Basílica de Santa María de Guadalupe , para proseguir después con las sesiones de estudio , donde el arzobispo de Mérida-Badajoz Antonio Montero Moreno expondrá el tema " Evangelización. medios de comunicación social " .</w:t>
      </w:r>
    </w:p>
    <w:p>
      <w:r>
        <w:t>Posteriormente , las Comisiones Episcopales de Comunicación de Portugal y España , elaborarán y presentarán las conclusiones , con lo que concluirá este encuentro de Guadalupe .</w:t>
      </w:r>
    </w:p>
    <w:p>
      <w:r>
        <w:t>Palma , 23 may ( EFE ) .</w:t>
      </w:r>
    </w:p>
    <w:p>
      <w:r>
        <w:t>-</w:t>
      </w:r>
    </w:p>
    <w:p>
      <w:r>
        <w:t>La Guardia Civil ha detenido a cuatro ciudadanos rumanos acusados de extorsionar mediante agresiones físicas a compatriotas que tienen trabajos legales en la Playa de Palma , según informaron hoy fuentes de la Comandancia de Palma .</w:t>
      </w:r>
    </w:p>
    <w:p>
      <w:r>
        <w:t>Los sospechosos , cuya identidad no ha sido precisada , propinaron el pasado sábado una paliza a un albañil , el cual permanece ingresado en Son Dureta en estado grave .</w:t>
      </w:r>
    </w:p>
    <w:p>
      <w:r>
        <w:t>Al parecer , los detenidos , que forman parte de una colla de " trileros " , han estado extorsionando a otros rumanos para que les paguen dinero a cambio de protección .</w:t>
      </w:r>
    </w:p>
    <w:p>
      <w:r>
        <w:t>Hasta el momento , según la Guardia Civil , han aparecido dos víctimas de esta organización , el albañil herido y un hermano de éste , que trabaja repartiendo publicidad para una discoteca de la Playa de Palma .</w:t>
      </w:r>
    </w:p>
    <w:p>
      <w:r>
        <w:t>Los hechos fueron descubiertos a raíz de una intervención de la Policía Local de Llucmajor , que el pasado sábado , alrededor de las diez de la mañana , fue requerida para desplazarse a la zona que limita entre s'Arenal , puesto que un hombre acaba de ser víctima de una brutal paliza .</w:t>
      </w:r>
    </w:p>
    <w:p>
      <w:r>
        <w:t>La investigación pasó a manos de la Guardia Civil , que ese mismo día localizó a los arrestados en el domicilio del albañil rumano , hurgando en los cajones .</w:t>
      </w:r>
    </w:p>
    <w:p>
      <w:r>
        <w:t>Uno de los detenidos tuvo que ser reducido por la fuerza , ya que atacó a los guardias civiles con un martillo .</w:t>
      </w:r>
    </w:p>
    <w:p>
      <w:r>
        <w:t>El herido explicó a los agentes que sus cuatro compatriotas irrumpieron en su casa y le propinaron fuertes golpes con barras de hierro y otros objetos contundentes y añadió que también le sustrajeron 100.000 pesetas y unos 100 marcos alemanes .</w:t>
      </w:r>
    </w:p>
    <w:p>
      <w:r>
        <w:t>Guadalajara , 23 may ( EFE ) .</w:t>
      </w:r>
    </w:p>
    <w:p>
      <w:r>
        <w:t>-</w:t>
      </w:r>
    </w:p>
    <w:p>
      <w:r>
        <w:t>La unión temporal de empresas que utiliza las carreteras provinciales de Atanzón y Aldeanueva para ejecutar las obras del AVE comenzó hoy a depositar los avales de la fianza que la Diputación Provincial le exige para garantizar el arreglo posterior de estas vías .</w:t>
      </w:r>
    </w:p>
    <w:p>
      <w:r>
        <w:t>Dos representantes de la empresa estatal GIF , encargada de la construcción del AVE , pidieron hoy en una reunión con el presidente de la Diputación , Jesús Alique , que se amplíe en tres días el plazo para depositar los avales por la cantidad total de 118 millones de pesetas que la Diputación fijó como fianza .</w:t>
      </w:r>
    </w:p>
    <w:p>
      <w:r>
        <w:t>Según informó la institución provincial , el presidente de la Diputación accedió a esta ampliación del plazo fijado y se mostró satisfecho " porque ha imperado la razón " , ya que " hubiera sido lamentable que hubiésemos tenido que recurrir a medidas de fuerza para hacer valer la legalidad " .</w:t>
      </w:r>
    </w:p>
    <w:p>
      <w:r>
        <w:t>Jesús Alique aseguró a los representantes del GIF que la Diputación seguirá defendiendo los intereses de los pueblos afectados por las obras del AVE y les conminó a contactar con los alcaldes de todos ellos para hacer una recopilación de los daños sufridos por las infraestructuras municipales a causa de dichos trabajos .</w:t>
      </w:r>
    </w:p>
    <w:p>
      <w:r>
        <w:t>" No bajaremos la guardia hasta que los pueblos dispongan de una garantía firme de que les sean restauradas las calles , redes de agua y de saneamiento que han quedado deterioradas por las obras " , dijo Alique .</w:t>
      </w:r>
    </w:p>
    <w:p>
      <w:r>
        <w:t>Torrelavega , 23 may ( EFE ) .</w:t>
      </w:r>
    </w:p>
    <w:p>
      <w:r>
        <w:t>-</w:t>
      </w:r>
    </w:p>
    <w:p>
      <w:r>
        <w:t>Un grupo de 32 trabajadores de Bridgestone-Firestone en las fábricas de Basauri , Burgos y Puente San Miguel realizarán en el última semana de mayo una marcha en bicicleta de montaña por la llamada " Ruta de la Plata " entre las localidades de Astorga y Mérida .</w:t>
      </w:r>
    </w:p>
    <w:p>
      <w:r>
        <w:t>La marcha constará de cinco etapas con un recorrido total de 525 kilómetros , y se iniciará en Astorga a las 10.30 horas del próximo sábado 27 de mayo , informó hoy a Efe el presidente de la Asociación Deportiva de Trabajadores de Firestone , Pedro Lobeto .</w:t>
      </w:r>
    </w:p>
    <w:p>
      <w:r>
        <w:t>Los ciclistas , cinco de ellos de la fábrica de Puente San Miguel , tiene previsto cubrir cada día alrededor de 100 kilómetros y pernoctar en distintos camping a lo largo del recorrido , durante el cual estarán acompañados por otro grupo de compañeros en varias furgonetas como apoyo a la carrera .</w:t>
      </w:r>
    </w:p>
    <w:p>
      <w:r>
        <w:t>La marcha entre Astorga y Mérida es una de las actividades que cada año lleva a cabo la Asociación Deportiva de Trabajadores de Firestone , que se creó el pasado año para organizar una marcha similar entre Basauri y Santiago de Compostela .</w:t>
      </w:r>
    </w:p>
    <w:p>
      <w:r>
        <w:t>EFE - Cantabria Madrid , 23 may ( EFE ) .</w:t>
      </w:r>
    </w:p>
    <w:p>
      <w:r>
        <w:t>-</w:t>
      </w:r>
    </w:p>
    <w:p>
      <w:r>
        <w:t>El oro registró hoy, martes , las siguientes cotizaciones en los principales mercados europeos : Ciudad Valor Unidad Valor anterior - Bruselas 9.816 Euros / lingote 9.953 Fráncfort 9.720 Euros / kg 9.810 Londres 274,05 Dólares / onza 275,05 París 9.680 Euros / kg 9.830 Milán s-d Euros / gr s-d Zúrich 15.150 Francos suizos / kg 15.225 s/d = sin datos .</w:t>
      </w:r>
    </w:p>
    <w:p>
      <w:r>
        <w:t>EFE - c Valladolid , 23 may ( EFE ) .</w:t>
      </w:r>
    </w:p>
    <w:p>
      <w:r>
        <w:t>-</w:t>
      </w:r>
    </w:p>
    <w:p>
      <w:r>
        <w:t>La llamada de un hombre a su teléfono móvil que le habían robado delató al presunto autor de la sustracción , al que la policía intervino además un permiso de conducir , una tarjeta de crédito y un teléfono móvil .</w:t>
      </w:r>
    </w:p>
    <w:p>
      <w:r>
        <w:t>La detención del supuesto responsable del robo se produjo después de que los agentes le trasladaran a dependencias policiales para comprobar su identidad porque carecía de todo tipo de documentos que la acreditaran , informó hoy el Cuerpo Nacional de Policía de Valladolid .</w:t>
      </w:r>
    </w:p>
    <w:p>
      <w:r>
        <w:t>Los agentes le intervinieron un permiso de conducir y una tarjeta de crédito a nombre de otro ciudadano , un décimo de lotería y un teléfono móvil y comprobaron que a M. S. S. , de 46 años , le constan 19 detenciones .</w:t>
      </w:r>
    </w:p>
    <w:p>
      <w:r>
        <w:t>Cuando investigaban para comprobar la identidad del presunto autor , se produjo una llamada al teléfono móvil intervenido , en el que el interlocutor manifestó ser el propietario del teléfono , que se lo habían robado del interior de su vehículo cuando lo tenía estacionado en una localidad próxima a la ciudad de Valladolid .</w:t>
      </w:r>
    </w:p>
    <w:p>
      <w:r>
        <w:t>Investigaciones posteriores permitieron averiguar que la documentación y el décimo de lotería intervenidos habían sido sustraídos hace unos días , junto a otros efectos , de un coche que estaba aparcado en una calle de Valladolid , hecho por el que su propietario había formulado denuncia en la Comisaría de Policía .</w:t>
      </w:r>
    </w:p>
    <w:p>
      <w:r>
        <w:t>Fráncfort ( RFA ) , 23 may ( EFECOM ) .</w:t>
      </w:r>
    </w:p>
    <w:p>
      <w:r>
        <w:t>-</w:t>
      </w:r>
    </w:p>
    <w:p>
      <w:r>
        <w:t>El índice Dax de la bolsa de Fráncfort estuvo sometido hoy de nuevo a los altibajos de Wall Street y cerró hoy al alza con una ganancia de 14,73 puntos o el 0,21 por ciento para situarse en los 6.927,69 puntos .</w:t>
      </w:r>
    </w:p>
    <w:p>
      <w:r>
        <w:t>Fuentes del mercado señalaron que tras las pérdidas iniciales de la mañana , el Dax pudo ganar fuerza hasta cruzar la barrera de los 7.000 puntos , que no pudo mantener al cierre .</w:t>
      </w:r>
    </w:p>
    <w:p>
      <w:r>
        <w:t>Destacaron las pérdidas de las aseguradoras como Allianz , que bajó un 7 por ciento hasta los 374,26 euros , tras ser rebajada su categoría por analistas del banco Goldman Sachs .</w:t>
      </w:r>
    </w:p>
    <w:p>
      <w:r>
        <w:t>La reaseguradora Münchener Rúck cayó un 4,5 por ciento hasta los 285,0 euros , al igual que el mayorista Metro con un 3,7 por ciento menos hasta los 38,63 euros al no perfilarse ningún socio para una alianza .</w:t>
      </w:r>
    </w:p>
    <w:p>
      <w:r>
        <w:t>En automóviles , Volkswagen ganó un muy modesto 0,09 por ciento hasta los 44,72 euros al no percibirse nuevas ideas para este grupo en la junta de accionistas celebrada hoy en Hamburgo .</w:t>
      </w:r>
    </w:p>
    <w:p>
      <w:r>
        <w:t>Por el contrario , Deutsche Telekom se apreció el 4,5 por ciento hasta los 58,70 euros y ahora parece poder a llegar hasta los 74 euros , si no lo impide ningún contratiempo , según los analistas .</w:t>
      </w:r>
    </w:p>
    <w:p>
      <w:r>
        <w:t>En químicas y farmacéuticas , Shering ganó un 4,5 por ciento hasta los 163,70 euros debido a la prevista separación de sus acciones a finales de este mes .</w:t>
      </w:r>
    </w:p>
    <w:p>
      <w:r>
        <w:t>EFECOM RS-c Bruselas , 23 may ( EFE ) .</w:t>
      </w:r>
    </w:p>
    <w:p>
      <w:r>
        <w:t>-</w:t>
      </w:r>
    </w:p>
    <w:p>
      <w:r>
        <w:t>El representante de la Unión Europea ( UE ) para la Política Exterior y de Seguridad Común , Javier Solana , expresó hoy, martes , su consternación por el hecho de que los más elementales principios del imperio de la ley fueron violados en el juicio de un tribunal serbio contra 143 albano-kosovares .</w:t>
      </w:r>
    </w:p>
    <w:p>
      <w:r>
        <w:t>En un comunicado difundido en Bruselas , Solana subraya que se trata de un signo más del completo desprecio del régimen del presidente yugoslavo , Slobodan Milosevic , por los principios básicos de las democracias modernas , la independencia del poder judicial y el derecho a un juicio justo y de responsabilidad individual .</w:t>
      </w:r>
    </w:p>
    <w:p>
      <w:r>
        <w:t>Considera que este proceso no ayudará a relajar la tensión en Kosovo , donde el asunto de los detenidos y desaparecidos sigue siendo el mayor obstáculo a la reconciliación y a la creación de un clima de tolerancia y seguridad .</w:t>
      </w:r>
    </w:p>
    <w:p>
      <w:r>
        <w:t>Solana expresa su confianza en que el Tribunal Supremo , al que los abogados de los acusados apelarán , se guiará por la legalidad y no por argumentos políticos .</w:t>
      </w:r>
    </w:p>
    <w:p>
      <w:r>
        <w:t>Ayer , 143 albaneses de la ciudad de Djakovica ( oeste de Kosovo ) fueron condenados por el juzgado serbio de Nis a penas de entre 7 y 13 años de cárcel , bajo las acusaciones de terrorismo y atentados contra la Policía y el Ejército yugoslavos durante los bombardeos de la OTAN contra Yugoslavia , en la primavera de 1999 .</w:t>
      </w:r>
    </w:p>
    <w:p>
      <w:r>
        <w:t>Según la acusación , esos albaneses fueron miembros de la guerrilla separatista del Ejército de Liberación de Kosovo ( UCK ) , disuelta y desmilitarizada tras el despliegue de la Fuerza para Kosovo ( KFOR ) en la región en junio pasado .</w:t>
      </w:r>
    </w:p>
    <w:p>
      <w:r>
        <w:t>Al retirarse de Kosovo las fuerzas yugoslavas , las autoridades trasladaron a otros penales de Serbia a unos 2.000 presos albaneses , acusados o sentenciados por terrorismo y separatismo , de los que en torno a un millar han sido puestos en libertad .</w:t>
      </w:r>
    </w:p>
    <w:p>
      <w:r>
        <w:t>Londres , 24 may ( EFECOM ) .</w:t>
      </w:r>
    </w:p>
    <w:p>
      <w:r>
        <w:t>-</w:t>
      </w:r>
    </w:p>
    <w:p>
      <w:r>
        <w:t>La bolsa de Londres cerró hoy, martes , a la baja y su índice FTSE 100 perdió 51,3 puntos para quedar en 6.086,8 puntos .</w:t>
      </w:r>
    </w:p>
    <w:p>
      <w:r>
        <w:t>El índice intermedio FTSE 250 avanzó 20,1 puntos y quedó a 6.152,0 puntos .</w:t>
      </w:r>
    </w:p>
    <w:p>
      <w:r>
        <w:t>EFECOM pa-c Nueva York , 23 may ( EFE ) .</w:t>
      </w:r>
    </w:p>
    <w:p>
      <w:r>
        <w:t>-</w:t>
      </w:r>
    </w:p>
    <w:p>
      <w:r>
        <w:t>Cientos de médicos de EEUU llevan a cabo un boicot contra los productos del laboratorio Merck , como forma de presionar a la empresa para que no se oponga a una iniciativa legal sobre los derechos de negociación colectiva de los profesionales de la salud .</w:t>
      </w:r>
    </w:p>
    <w:p>
      <w:r>
        <w:t>Según informa hoy el periódico The New York Times , los líderes de la Federación de Médicos. Dentistas hicieron hace varias semanas un llamamiento a sus asociados para que boicoteen los productos de Merck .</w:t>
      </w:r>
    </w:p>
    <w:p>
      <w:r>
        <w:t>Los médicos partidarios de la medida aseguran que no perjudica a los pacientes y que incluso podría , eventualmente , mejorar la calidad del servicio .</w:t>
      </w:r>
    </w:p>
    <w:p>
      <w:r>
        <w:t>Sin embargo , sus críticos sostienen que con el boicot se ponen por delante consideraciones políticas en perjuicio del interés de los enfermos , explica el periódico .</w:t>
      </w:r>
    </w:p>
    <w:p>
      <w:r>
        <w:t>Los médicos que llamaron al boicot piden que Merck no siga oponiéndose a una nueva ley que haría mucho más fácil para los doctores , farmacéuticos y otros profesionales de la salud agruparse para negociar con las empresas de seguros y beneficios médicos .</w:t>
      </w:r>
    </w:p>
    <w:p>
      <w:r>
        <w:t>Merck ha participado en la discusión legislativa ya que posee una subsidiaria que se encarga de los beneficios farmacológicos de unos 52 millones de personas .</w:t>
      </w:r>
    </w:p>
    <w:p>
      <w:r>
        <w:t>Algunos empleados de Merck dijeron al periódico que el boicot ha tenido un efecto visible en las ventas de la compañía .</w:t>
      </w:r>
    </w:p>
    <w:p>
      <w:r>
        <w:t>El portavoz Gregory Reaves se negó a discutir las cifras de ventas y dijo que la empresa no ha considerado estos datos para decidir su posición frente a la legislación .</w:t>
      </w:r>
    </w:p>
    <w:p>
      <w:r>
        <w:t>La legislación no ha sido votada ni por el Senado ni por la Cámara de Representantes estadounidenses , y a ella se oponen muchas de las grandes empresas de seguros médicos y el propio Departamento de Justicia de los EEUU .</w:t>
      </w:r>
    </w:p>
    <w:p>
      <w:r>
        <w:t>Pontevedra , 23 may ( EFE ) .</w:t>
      </w:r>
    </w:p>
    <w:p>
      <w:r>
        <w:t>-</w:t>
      </w:r>
    </w:p>
    <w:p>
      <w:r>
        <w:t>La grúa municipal tuvo que retirar hoy el coche de la directora gerente del Palacio de Cultura de Pontevedra , Carlota Alvarez Basso , con ella dentro porque se negó a abandonar el automóvil , que estaba mal estacionado .</w:t>
      </w:r>
    </w:p>
    <w:p>
      <w:r>
        <w:t>Carlota Alvarez Basso cuando se percató de que la grúa municipal le iba a retirar el coche se encerró en su interior y se negó a abandonarlo , por lo que fue trasladada dentro de su vehículo al deposito de coches retirados .</w:t>
      </w:r>
    </w:p>
    <w:p>
      <w:r>
        <w:t>Después de permanecer casi dos horas encerrada en el vehículo , decidió deponer su actitud a petición del portavoz municipal del PSOE , Roberto Taboada , quien se desplazó hasta las instalaciones de la concesionaria de la grúa para mediar .</w:t>
      </w:r>
    </w:p>
    <w:p>
      <w:r>
        <w:t>La directora gerente del Palacio de Cultura para poder retirar su coche tuvo que abonar el enganche y traslado de su vehículo así como una multa por mal estacionamiento , lo que sumó un total de 20.150 pesetas .</w:t>
      </w:r>
    </w:p>
    <w:p>
      <w:r>
        <w:t>Carlota Alvarez explicó que su decisión " no fue por rabieta " sino " justificada por la reclamación de cuatro plazas de aparcamiento autorizado para personal del Palacio de Congresos , que el Ayuntamiento nos retiró a raíz del traslado de la Policía Municipal a los bajos del Auditorio " .</w:t>
      </w:r>
    </w:p>
    <w:p>
      <w:r>
        <w:t>Alvarez Basso , que se halla embarazada de cinco meses , admitió que el incidente " podría traerme repercusiones laborales " , porque es empleada municipal , pero aseguró que lo hizo por " defender los derechos de las personas que trabajan conmigo en el Palacio de la Cultura , donde nos encontramos además con problemas de gestión " .</w:t>
      </w:r>
    </w:p>
    <w:p>
      <w:r>
        <w:t>Sobre la actitud de la gerente , Luis Bará , concejal de Cultura dijo que " se trata de una chiquillada " e interpretó que " otras quejas de Carlota Alvarez sobre aspectos de funcionamiento del Palacio de Cultura , están fuera de contexto " .</w:t>
      </w:r>
    </w:p>
    <w:p>
      <w:r>
        <w:t>Bará Torres , edil del BNG , dijo sobre que el actual gobierno municipal vaya a prescindir de los servicios de Carlota Alvarez que " ése es un asunto que deberemos estudiar detenidamente " .</w:t>
      </w:r>
    </w:p>
    <w:p>
      <w:r>
        <w:t>Por su parte Raimundo González Carballo , concejal de Tráfico , minimizó el altercado e indicó que " para el Gobierno municipal del BNG no hay distinciones entre funcionarios y el resto de los ciudadanos y , por tanto , si la gerente aparcó en zona prohibida , está justificada la denuncia de la Policía Local y la actuación de la grúa " .</w:t>
      </w:r>
    </w:p>
    <w:p>
      <w:r>
        <w:t>Por contra Roberto Taboada , portavoz del PSOE , exculpó tanto a Carlota Alvarez como a la Policía Local de cualquier responsabilidad , que achacó a " los concejales de Cultura y Tráfico por no haber solucionado a tiempo el choque de intereses que generó el traslado del cuerpo policial y su parque móvil al Auditorio " .</w:t>
      </w:r>
    </w:p>
    <w:p>
      <w:r>
        <w:t>Finalmente , Juan Luis Pedrosa , portavoz del PP , quien en su anterior etapa como alcalde fue el que contrató a Carlota Alvarez Basso para la gerencia del Palacio de Congresos , anunció que mañana ofrecerá una rueda de prensa por este asunto , que inscribió en " una maniobra del Gobierno del BNG para desembarazarse de una empleada municipal que miran con recelo " .</w:t>
      </w:r>
    </w:p>
    <w:p>
      <w:r>
        <w:t>Málaga , 23 may ( EFE ) .</w:t>
      </w:r>
    </w:p>
    <w:p>
      <w:r>
        <w:t>-</w:t>
      </w:r>
    </w:p>
    <w:p>
      <w:r>
        <w:t>El vicepresidente segundo del Parlamento andaluz y diputado por Málaga , Ildefonso Dell'Olmo ( PA ) , presentó hoy en el registro del Parlamento una pregunta escrita sobre la muerte de cuatro pacientes cardiacos que estaban en lista de espera en el Hospital Carlos Haya .</w:t>
      </w:r>
    </w:p>
    <w:p>
      <w:r>
        <w:t>Según el PA , el diputado pidió saber qué medidas tiene previstas la Junta para frenar " este tipo de deficiencias " , además de preguntar a la Consejería de Salud si " es consciente " de los perjuicios que " sufren " los ciudadanos andaluces y malagueños , por los " escasos recursos " con los que cuenta esta especialidad de la sanidad pública .</w:t>
      </w:r>
    </w:p>
    <w:p>
      <w:r>
        <w:t>El vicepresidente del Parlamento señaló que la mala negociación de los traspasos de las competencias en materia sanitaria , que Andalucía asumió en 1984 , es la causa más importante del déficit presupuestario , origen de la crisis en el sistema sanitario andaluz .</w:t>
      </w:r>
    </w:p>
    <w:p>
      <w:r>
        <w:t>Aunque en 1997 , subrayó Dell'Olmo , se produjo un acuerdo para cambiar y ajustar el modelo de la financiación sanitaria , para lo que se actualizó el censo y se pasó a percibir 65.000 millones de pesetas más , " esta cantidad es aún insuficiente " .</w:t>
      </w:r>
    </w:p>
    <w:p>
      <w:r>
        <w:t>El diputado andalucista añadió que el propio jefe del servicio de cirugía cardiovascular denunció la falta de recursos y de quirófanos como principal causa de los fallecimientos de estas cuatro personas .</w:t>
      </w:r>
    </w:p>
    <w:p>
      <w:r>
        <w:t>El delegado de la Consejería de Salud en Málaga , José Luis Marcos , aseguró por su parte que existen " medios suficientes " en esta provincia " para atender las patologías cardiacas , tanto programadas como urgentes " , y transmitió a las personas en lista de espera su " confianza " en el personal sanitario .</w:t>
      </w:r>
    </w:p>
    <w:p>
      <w:r>
        <w:t>Marcos replicó de esta forma en rueda de prensa a la denuncia del jefe del Servicio de Cirugía Cardiovascular del Hospital Carlos Haya de Málaga , Norberto González de Vega , quien aseguró al diario " Sur " que cuatro pacientes cardiacos que estaban en lista de espera han fallecido por la falta de recursos .</w:t>
      </w:r>
    </w:p>
    <w:p>
      <w:r>
        <w:t>Según Marcos , el propio González de Vega " es la persona cualificada para determinar la urgencia de cada caso " y " es inadmisible situar las causas de estos fallecimientos como ajenas a los criterios técnicos " .</w:t>
      </w:r>
    </w:p>
    <w:p>
      <w:r>
        <w:t>Destacó que Málaga cuenta con dos servicios de cirugía cardiovascular , uno en el Carlos Haya y otro en el Hospital Clínico Universitario , y que se derivan las intervenciones menores al centro privado concertado Hospital Pascual , además de la posibilidad de desviarlas a otras provincias o al extranjero .</w:t>
      </w:r>
    </w:p>
    <w:p>
      <w:r>
        <w:t>Nuevas : - LIBANO - ISRAEL / RETIRADA - Beirut - Intensos bombardeos , que han causado al menos cuatro heridos , acompañan la retirada de los últimos soldados israelíes que evacúan el sur de Líbano tras 22 años de ocupación de la zona .</w:t>
      </w:r>
    </w:p>
    <w:p>
      <w:r>
        <w:t>Pendientes : - SIERRA LEONA / R. UNIDO - Londres - El Gobierno británico se dispone a anunciar hoy un cambio en su política hacia Sierra Leona , que se espera consistirá en un apoyo logístico y el suministro de armas al Ejercito de dicho país para combatir a las fuerzas rebeldes .</w:t>
      </w:r>
    </w:p>
    <w:p>
      <w:r>
        <w:t>ETIOPIA - ERITREA - Addis Abeba - Con los violentos ataques lanzados hoy contra las posiciones de Eritrea en el frente central de la frontera común , Etiopía confía en llevar a buen término la ofensiva militar iniciada hace 12 días contra su vecina del norte . por Afework Wolde Gaber PERU - ELECCIONES - OEA - Lima - La misión de observadores de la Organización de Estados Americanos presenta hoy su informe final sobre la etapa previa a la segunda vuelta electoral en Perú , prevista para este domingo .</w:t>
      </w:r>
    </w:p>
    <w:p>
      <w:r>
        <w:t>TOLEDO - Lima - El candidato opositor Alejandro Toledo explica hoy a la prensa extranjera su estrategia política frente a la segunda vuelta electoral del próximo domingo , a la que ha anunciado no tiene intención de presentarse .</w:t>
      </w:r>
    </w:p>
    <w:p>
      <w:r>
        <w:t>-</w:t>
      </w:r>
    </w:p>
    <w:p>
      <w:r>
        <w:t>ARGENTINA - PROTESTAS - Buenos Aires - Por primera vez , representantes de la Iglesia católica apoyan las protestas del ala dura del sindicalismo argentino en contra de las políticas de ajuste recomendadas por los organismos de crédito internacionales .</w:t>
      </w:r>
    </w:p>
    <w:p>
      <w:r>
        <w:t>( 17.30 GMT ) BOLSA - FRANCFORT - Fráncfort ( RFA ) - El temor a nuevas subidas de los tipos de interés ha hundido también al " Neuer Markt " , el primer mercado europeo de nuevas tecnologías , que acumula ya una caída del 30 por ciento desde el pasado marzo .</w:t>
      </w:r>
    </w:p>
    <w:p>
      <w:r>
        <w:t>( 17.30 GMT ) EEUU - CHINA - Washington - La Cámara de Representantes de EEUU decidirá hoy el formato del debate que se celebrará mañana , sobre el acuerdo comercial con China en el que están fuertemente enfrentados el sector industrial y los sindicatos .</w:t>
      </w:r>
    </w:p>
    <w:p>
      <w:r>
        <w:t>( 19.30 GMT ) EEUU - ESPAÑA - Washington - El vicepresidente segundo y ministro de Economía español , Rodrigo Rato , se entrevista hoy con el secretario del Tesoro de EEUU , Lawrence Summers , el presidente de la Reserva Federal , Alan Greenspan , y director gerente del FMI , Horst Kohler .</w:t>
      </w:r>
    </w:p>
    <w:p>
      <w:r>
        <w:t>( 23.00 GMT ) BRASIL - TELECOMUNICACIONES - Sao Paulo ( Brasil ) - El presidente del Grupo Telefónica en Brasil , Fernando Xavier Ferreira , presenta hoy el balance de la empresa un año. medio después de convertirse en la mayor operadora del país .</w:t>
      </w:r>
    </w:p>
    <w:p>
      <w:r>
        <w:t>( 18.30 GMT ) INTERPARLAMENTARIA - Alejandría ( Egipto ) - La Conferencia Interparlamentaria Euromediterránea , el único foro en el que actualmente se sientan juntos árabes e israelíes , analizó hoy el proceso de paz de Oriente Medio . por Javier Martín EEUU - SALUD - Nueva Orleans ( EEUU ) - El diagnóstico del cáncer puede mejorarse con dos nuevas pruebas presentadas en la reunión de la Sociedad de Oncología Clínica de EEUU que servirán para predecir qué peligro corren los enfermos de morir .</w:t>
      </w:r>
    </w:p>
    <w:p>
      <w:r>
        <w:t>( 19.00 GMT ) EEUU - MUSICA - Nueva York - El Jazz Lincoln Center presenta hoy su proyecto para un nuevo centro de jazz en el corazón de Manhattan que ha sido diseñado por el arquitecto argentino Rafael Viñoly y cuyo coste asciende a 103 millones de dólares .</w:t>
      </w:r>
    </w:p>
    <w:p>
      <w:r>
        <w:t>( 19.30 GMT ) Transmitidas : - ISRAEL - LIBANO / ENFRENTAMIENTOS - Jerusalén - En la primera jornada de evacuación israelí del sur del Líbano se produjeron choques con víctimas .</w:t>
      </w:r>
    </w:p>
    <w:p>
      <w:r>
        <w:t>ISRAEL - LIBANO / LIBERACION - Beirut - Los israelíes podrían finalizar en dos días su evacuación del sur del Líbano .</w:t>
      </w:r>
    </w:p>
    <w:p>
      <w:r>
        <w:t>SIERRA LEONA / GOLPE - Freetown - Tropas leales al gobierno de Sierra Leona frustraron un intento de golpe de Estado .</w:t>
      </w:r>
    </w:p>
    <w:p>
      <w:r>
        <w:t>VENEZUELA - ELECCIONES - Caracas - Hugo Chávez ha pedido ayuda al Gobierno estadounidense para que puedan celebrarse las elecciones del domingo .</w:t>
      </w:r>
    </w:p>
    <w:p>
      <w:r>
        <w:t>GRECIA - PARTENON - Atenas - Académicos y políticos se reunieron hoy para apoyar la devolución por Gran Bretaña de las estatuas del Partenón .</w:t>
      </w:r>
    </w:p>
    <w:p>
      <w:r>
        <w:t>RUSIA - CEI - Minsk - Vladímir Putin , se reúne con líderes de la comunidad postsoviética y plantea la necesidad de extender la cooperación económica a la defensa .</w:t>
      </w:r>
    </w:p>
    <w:p>
      <w:r>
        <w:t>OMS - SIDA - Ginebra - La OMS alertó hoy de la gravedad de la infección conjunta del sida y la leishmaniosis .</w:t>
      </w:r>
    </w:p>
    <w:p>
      <w:r>
        <w:t>SERBIA - APATIA - Belgrado - La población serbia juega a las cartas con una baraja en la que los líderes pintan corazones , bastos ...</w:t>
      </w:r>
    </w:p>
    <w:p>
      <w:r>
        <w:t>Para cualquier consulta hasta las 19.30 GMT pueden llamar a Paloma Caballero al teléfono de Madrid 91 3467304 .</w:t>
      </w:r>
    </w:p>
    <w:p>
      <w:r>
        <w:t>Seguirá Hernán Martín , en el teléfono 91 3467303 .</w:t>
      </w:r>
    </w:p>
    <w:p>
      <w:r>
        <w:t>EFE Ginebra , 23 may ( EFE ) .</w:t>
      </w:r>
    </w:p>
    <w:p>
      <w:r>
        <w:t>-</w:t>
      </w:r>
    </w:p>
    <w:p>
      <w:r>
        <w:t>Los enfermos de sida se enfrentan a un nuevo riesgo debido a la posibilidad de que sufran una coinfección al contraer también la leishmaniosis , una enfermedad originada por la picadura de un mosquito que agrava su estado , advirtió hoy, martes la Organización Mundial de la Salud ( OMS ) .</w:t>
      </w:r>
    </w:p>
    <w:p>
      <w:r>
        <w:t>La leishmaniosis es una enfermedad que puede sufrir un individuo sano sin manifestarla , pero en los casos de inmunodepresión , como sucede con los enfermos de sida , este mal se desarrolla muy rápidamente .</w:t>
      </w:r>
    </w:p>
    <w:p>
      <w:r>
        <w:t>La coinfección de leishmaniosis y sida " es una nueva enfermedad extremadamente grave " y cada vez más frecuente cuyo número de casos " debería seguir aumentando en los próximos años " , según la OMS .</w:t>
      </w:r>
    </w:p>
    <w:p>
      <w:r>
        <w:t>Las coinfecciones son consideradas " una amenaza real , en particular en el sudeste de Europa " y de los 1.700 primeros casos notificados a la OMS en 33 países hasta 1998 , 1.440 procedían de esta región .</w:t>
      </w:r>
    </w:p>
    <w:p>
      <w:r>
        <w:t>El país con más enfermos dobles es España ( 835 ) , seguido de Italia ( 229 ) , Francia ( 259 ) y Portugal ( 117 ) y de ellos el 71,1 por ciento son toxicómanos por vía intravenosa .</w:t>
      </w:r>
    </w:p>
    <w:p>
      <w:r>
        <w:t>El doctor Philippe Desjeux , especialista de la OMS , explicó a EFE que las ciudades de España donde se han registrado más casos de doble infección son Barcelona , Madrid , Sevilla y Granada .</w:t>
      </w:r>
    </w:p>
    <w:p>
      <w:r>
        <w:t>Explicó que en España existe una red de laboratorios de vigilancia " que funciona bien " por lo que se detectan más casos que en otros países y señaló que los investigadores españoles fueron los primeros en alertar de este problema .</w:t>
      </w:r>
    </w:p>
    <w:p>
      <w:r>
        <w:t>Además , España tiene una tasa de enfermos de sida superior a la europea y buena parte de los que lo padecen son toxicómanos por vía intravenosa .</w:t>
      </w:r>
    </w:p>
    <w:p>
      <w:r>
        <w:t>La leishmaniosis era hasta ahora en el Mediterráneo un problema veterinario , pues la sufrían principalmente los perros , contagiados por los mosquitos .</w:t>
      </w:r>
    </w:p>
    <w:p>
      <w:r>
        <w:t>Sin embargo , indicó Desjeux , se ha producido un cambio pues cuando un toxicómano por vía intravenosa contrae la leishmaniosis , él mismo se convierte en fuente de contagio a través del uso compartido de jeringuillas .</w:t>
      </w:r>
    </w:p>
    <w:p>
      <w:r>
        <w:t>El tipo más grave de leishmaniosis es la denominada visceral ( LV ) , con una mortalidad del cien por cien si no se recibe tratamiento , y entre ella y el sida se establece un círculo de refuerzo mutuo .</w:t>
      </w:r>
    </w:p>
    <w:p>
      <w:r>
        <w:t>Por una parte , la LV hace más rápida la manifestación del sida y reduce la esperanza de vida de las personas infectadas por el Virus de Inmunodeficiencia Humana ( VIH ) , y por la otra el VIH favorece la propagación de ese tipo de leishmaniosis .</w:t>
      </w:r>
    </w:p>
    <w:p>
      <w:r>
        <w:t>Las dos infecciones conjugadas provocan una doble inmunodeficiencia porque la leishmaniosis y el VIH destruyen las mismas células , de forma que la gravedad de la enfermedad y sus consecuencias aumentan de forma exponencial .</w:t>
      </w:r>
    </w:p>
    <w:p>
      <w:r>
        <w:t>La coinfección de sida y leishmaniosis afecta a todo el mundo y , por ejemplo en Latinoamérica el mayor número de casos se ha señalado en Brasil .</w:t>
      </w:r>
    </w:p>
    <w:p>
      <w:r>
        <w:t>En cuanto a Africa , el número de casos declarados dan " una estimación muy modesta " , que sería bastante superior si existiese una mayor vigilancia en el continente .</w:t>
      </w:r>
    </w:p>
    <w:p>
      <w:r>
        <w:t>La OMS señala que la coinfección de leishmaniosis y VIH entraña problemas particulares a nivel de diagnóstico pues en las detecciones serológicas dan un 42,6 por ciento de resultados negativos en individuos que la sufren , ya que los enfermos seropositivos tienen problemas para producir anticuerpos contra nuevos agentes infecciosos .</w:t>
      </w:r>
    </w:p>
    <w:p>
      <w:r>
        <w:t>Langreo ( Asturias ) , 23 may ( EFE ) .</w:t>
      </w:r>
    </w:p>
    <w:p>
      <w:r>
        <w:t>-</w:t>
      </w:r>
    </w:p>
    <w:p>
      <w:r>
        <w:t>Enedina Iglesias , la vecina de Sotrondio que la pasada semana denunció haber sido objeto de malos tratos por parte de sus tres nietos para robarle el dinero de su pensión , fue dada de alta hoy en el Hospital Valle del Nalón , en Langreo , donde se encontraba ingresada para recuperarse de las agresiones y la afectación psíquica que le produjo la situación .</w:t>
      </w:r>
    </w:p>
    <w:p>
      <w:r>
        <w:t>La mujer , de 75 años , acompañada por un hijo y otro familiar , retornó a su vivienda habitual en El Rimadero ( Sotrondio ) , donde de momento residirá sola , como era su deseo , hasta que el Juzgado de Menores de Oviedo decida el destino de sus tres nietos .</w:t>
      </w:r>
    </w:p>
    <w:p>
      <w:r>
        <w:t>A la llegada a la vivienda , Enedina Iglesias aseguró encontrarse " muy feliz " , sobre todo por la solución dada a los " chicos " , a los que reiteró su cariño aunque insistió en que no quería volver a vivir con ellos .</w:t>
      </w:r>
    </w:p>
    <w:p>
      <w:r>
        <w:t>Se ratificó en las denuncias y se remitió a los Servicios Sociales municipales " que tienen constancia de la situación que se vivía en la casa porque hubo varias denuncias antes de acudir a la Policía " .</w:t>
      </w:r>
    </w:p>
    <w:p>
      <w:r>
        <w:t>Los tres jóvenes , que han negado los hechos y afirman que su abuela delira debido a la gran cantidad de medicamentos que toma , se encuentran internados en un centro especial de protección a cargo de los Servicios Sociales del Principado , a la espera de que el Juzgado de Menores decida sobre su situación .</w:t>
      </w:r>
    </w:p>
    <w:p>
      <w:r>
        <w:t>Desde el Principado se barajan tres opciones , como son el apoyo a la familia para normalizar las relaciones y después reintegrarlos al núcleo familiar , el ingreso en un centro de larga estancia o el realojo con otras familias por separado .</w:t>
      </w:r>
    </w:p>
    <w:p>
      <w:r>
        <w:t>Vitoria , 23 may ( EFE ) .</w:t>
      </w:r>
    </w:p>
    <w:p>
      <w:r>
        <w:t>-</w:t>
      </w:r>
    </w:p>
    <w:p>
      <w:r>
        <w:t>El presidente de EA en Alava , Manuel Ibarrondo , denunció que el gobierno foral del PP-UA no ha recurrido la prórroga de la concesión de la autopista A-68 por parte del Gobierno español a la concesionaria , tal. como se lo habían exigido las Juntas Generales .</w:t>
      </w:r>
    </w:p>
    <w:p>
      <w:r>
        <w:t>Ibarrondo , que compareció en rueda de prensa junto al juntero Mikel Mintegi , recordó que el 21 de febrero la Cámara alavesa aprobó una moción en la que uno de los puntos , que obtuvo el respaldo de todas las formaciones políticas salvo el del PP , denunciaba la prórroga hasta el 2011 , y solicitaba recurrir dicha concesión .</w:t>
      </w:r>
    </w:p>
    <w:p>
      <w:r>
        <w:t>El plazo de presentación del recurso finalizó el 15 de abril sin que este se haya presentado .</w:t>
      </w:r>
    </w:p>
    <w:p>
      <w:r>
        <w:t>El teniente de diputado general , Carlos Samaniego , aseguró hoy que existe un informe de los servicios jurídicos de la Diputación que se posiciona en contra del recurso , mientras que el presidente de EA afirmó que " se ha presentado un argumento falso de la asesoría jurídica " .</w:t>
      </w:r>
    </w:p>
    <w:p>
      <w:r>
        <w:t>Ibarrondo consideró que el PP " ha despreciado la representación de los alaveses , ha hecho dejación de los intereses de Alava , y defiende el interés particular de los accionistas " de la autopista A-68 .</w:t>
      </w:r>
    </w:p>
    <w:p>
      <w:r>
        <w:t>Por todo ello , el presidente de EA acusó hoy al PP de " no tener ideas , ni proyecto , ni presupuesto " en la Diputación alavesa , institución que presiden los " populares " junto a UA , así como de " ir en contra de los intereses de los alaveses " .</w:t>
      </w:r>
    </w:p>
    <w:p>
      <w:r>
        <w:t>EFE sfp2305001850 Madrid , 23 may ( EFE ) .</w:t>
      </w:r>
    </w:p>
    <w:p>
      <w:r>
        <w:t>-</w:t>
      </w:r>
    </w:p>
    <w:p>
      <w:r>
        <w:t>Orden de juego de mañana miércoles del Abierto de España , del WTA Tour y dotado con 170.000 dólares en premios , que se disputa en el Club de Campo Villa de Madrid .</w:t>
      </w:r>
    </w:p>
    <w:p>
      <w:r>
        <w:t>-</w:t>
      </w:r>
    </w:p>
    <w:p>
      <w:r>
        <w:t>Pista central : A partir de las 12:00 horas ( 10:00 gmt ) : Gala León ( ESP , 8 ) - Rita Grande ( ITA ) Virginia Ruano ( ESP ) - Amy Frazier ( USA , 2 ) Iva Majoli ( CRO ) - Kristina Brandi ( USA , 7 ) No antes de las 17:00 horas ( 15:00 gmt ) : Mary Pierce ( FRA , 1 ) - Germana di Natale ( ITA ) - Pista 2 : A partir de las 12:00 horas ( 10:00 gmt ) : Gisela Riera ( ESP ) - Angeles Montolio ( ESP ) Ai Sugiyama ( JAP , 3 ) - Paola Zuluaga ( COL ) Lisa Raymond ( USA ) / Rennae Stubbs ( AUS ) - Lenka Cenkova ( CZE ) / Katarzyna Straczy ( POL ) Gala León / María Antonia Sánchez Lorenzo ( ESP ) - Virginia Ruano ( ESP ) / Paola Suárez ( ARG ) - Pista 3 : A partir de las 12:00 horas ( 10:00 gmt ) : Nicole Pratt ( AUS ) - Paola Suárez ( ARG , 6 ) Maureen Drake ( CAN ) - Assa Carlsson ( SWE ) .</w:t>
      </w:r>
    </w:p>
    <w:p>
      <w:r>
        <w:t>Madrid , 23 may ( EFE ) .</w:t>
      </w:r>
    </w:p>
    <w:p>
      <w:r>
        <w:t>-</w:t>
      </w:r>
    </w:p>
    <w:p>
      <w:r>
        <w:t>Las petroleras que operan en España señalan , que en condiciones como las actuales , la " única solución " para frenar la escalada de precios del combustible , es que " el Gobierno baje los impuestos que gravan la venta de estos productos " , indicaron a EFE fuentes del sector .</w:t>
      </w:r>
    </w:p>
    <w:p>
      <w:r>
        <w:t>Las principales compañías del sector subieron entre una. dos pesetas el precio de sus carburantes esta madrugada , fijando los precios máximos en 149,9 pesetas por litro para la súper ; 139,9 pts / l. para la sin plomo de 95 octanos , y 113,9 para el gasóleo de automoción .</w:t>
      </w:r>
    </w:p>
    <w:p>
      <w:r>
        <w:t>Esta medida ha sido justificada por los operadores por el alza continuada de la cotización de las gasolinas y gasóleos en los mercados internacionales , la debilidad del euro frente al dólar y el incremento del precio del barril de brent .</w:t>
      </w:r>
    </w:p>
    <w:p>
      <w:r>
        <w:t>Asimismo , estas las empresas han señalado que aunque la cotización internacional de los carburantes baje y el euro gane valor frente al dólar , los precios de venta al público no bajarán porque " llevamos más de un año registrando incrementos de nuestros costes que no han sido trasladados en igual proporción al bolsillo de los consumidores " .</w:t>
      </w:r>
    </w:p>
    <w:p>
      <w:r>
        <w:t>En el caso de la gasolina sin plomo , a primeros de año , el precio del litro en el mercado internacional era de 0,183 dólares , lo que al cambio de entonces ( 161,5 pesetas ) suponía un coste de 29,5 pesetas , mientras que a 22 de mayo , el precio del litro era de 0,280 dólares , lo que al cambio actual supone unas 49,5 pesetas .</w:t>
      </w:r>
    </w:p>
    <w:p>
      <w:r>
        <w:t>Desde enero los precios se han incrementado en 15 pesetas para la gasolina sin plomo , un 12,20% ; 20 pesetas para la súper , un 15,37% , y 6 pesetas para el gasóleo , un 6,39% .</w:t>
      </w:r>
    </w:p>
    <w:p>
      <w:r>
        <w:t>Subidas semejantes se han registrado en otros países de la UE , como es el caso de Portugal , que ha experimentado incrementos de entre un 10,5. un 13,6 por ciento en sus precios , lo mismo que Italia , Francia y el Reino Unido , país este último que tiene los precios más caros de Europa , pero también uno de los sueldos más altos , por lo que la repercusión en el bolsillo de los usuarios es menor .</w:t>
      </w:r>
    </w:p>
    <w:p>
      <w:r>
        <w:t>Las mismas fuentes negaron la posibilidad de que las petroleras pacten los precios y señalaron que si hay coincidencia es porque en España sólo operan tres grandes compañías , una de ellas Repsol , que controla el 45 por ciento del mercado y que es la que marca la línea a seguir .</w:t>
      </w:r>
    </w:p>
    <w:p>
      <w:r>
        <w:t>Las otras dos grandes , Cepsa y BP , así como el resto de las petroleras que operan en España , " vamos a remolque de las decisiones que toma el líder del mercado " .</w:t>
      </w:r>
    </w:p>
    <w:p>
      <w:r>
        <w:t>El ministro de Hacienda , Cristóbal Montoro , ha declarado hoy que " el Gobierno pide que nadie se aproveche de las circunstancias , porque una cosa es que existan razones objetivas para los aumentos de precios y otra que se puedan producir abusos de las petroleras " .</w:t>
      </w:r>
    </w:p>
    <w:p>
      <w:r>
        <w:t>Montoro se refirió a la acusación de monopolio en los precios de la gasolina por parte de diferentes sectores de la sociedad , incluso a ello se ha referido la comisaria europea Loyola de Palacio , defendiendo una mayor liberalización .</w:t>
      </w:r>
    </w:p>
    <w:p>
      <w:r>
        <w:t>De Palacio ha afirmado que la Comisión vigila la " sorprendente " coincidencia de los precios de los carburantes en España en las diferentes estaciones de servicio que parece que " se mantiene aun la época de intervención en la que había un precio fijo " , postura apoyada por el Comisario Europeo de Competencia , Mario Monti .</w:t>
      </w:r>
    </w:p>
    <w:p>
      <w:r>
        <w:t>El Ministro de Hacienda ha anunciado hoy que " el Gobierno va a adoptar en las próximas semanas nuevas medidas para seguir liberalizando esta distribución , de forma que tengamos en España un auténtico mercado y que los operadores de éste compitan entre si " .</w:t>
      </w:r>
    </w:p>
    <w:p>
      <w:r>
        <w:t>De igual modo se ha manifestado el vicepresidente primero del Gobierno , Mariano Rajoy , quien aseguró hoy que el Ejecutivo prepara reformas estructurales para fortalecer la libre competencia y confió en que el Tribunal de Defensa de la Competencia determine si existe algún tipo de acuerdo entre las petroleras españolas .</w:t>
      </w:r>
    </w:p>
    <w:p>
      <w:r>
        <w:t>Preguntado por la posibilidad de que Cepsa y Repsol tengan un acuerdo para determinar los precios de los carburantes , Mariano Rajoy señaló que " eso tendrán que decirlo los organismos y el tribunal de Defensa de la Competencia , y espero que lo hagan " .</w:t>
      </w:r>
    </w:p>
    <w:p>
      <w:r>
        <w:t>El grupo parlamentario Socialista ha reclamado al Gobierno , entre otras medidas , la fijación de precios máximos a los carburantes para detener la creciente escalada de los precios y sostiene que todos los ciudadanos sospechan que se practica de manera concertada por las grandes distribuidoras .</w:t>
      </w:r>
    </w:p>
    <w:p>
      <w:r>
        <w:t>Por su parte , el presidente de la Confederación Española de Organizaciones Empresariales ( CEOE ) , José María Cuevas , instó hoy al Gobierno a analizar el papel que juega la fiscalidad de los productos energéticos " y que grava como está gravando un producto tan importante para la economía española " .</w:t>
      </w:r>
    </w:p>
    <w:p>
      <w:r>
        <w:t>Las autoridades españolas , precisó , " están siendo muy poco sensibles " con la continua escalada del precio del crudo dado que " no han introducido la más mínima modificación " de la fiscalidad de los productos energéticos y " hacen crecer y gravar sus impuestos sobre cada aumento de precio " .</w:t>
      </w:r>
    </w:p>
    <w:p>
      <w:r>
        <w:t>También el secretario general de la Asociación Española de Operadores de Productos Petrolíferos , Aurelio Ayala , ha negado la existencia de cualquier tipo de acuerdos sobre los precios , afirmando que únicamente es la cotización internacional la que pone de acuerdo a todos los países .</w:t>
      </w:r>
    </w:p>
    <w:p>
      <w:r>
        <w:t>Ayala , en declaraciones a EFE , ha dicho que " estamos en un mercado dificilísimo , dado que la OPEP no ha aumentado la producción en la cuantía que demanda el sector , por lo que salvo que se produzca un milagro , de aquí al verano es de esperar que se produzcan tensiones en los precios " .</w:t>
      </w:r>
    </w:p>
    <w:p>
      <w:r>
        <w:t>Aun cuando el gasóleo es el combustible que menos ha subido a lo largo del presente año , 6 pesetas por litro , es decir un 6,4% , los transportistas han visto que sus costes por este concepto ha pasado de representar un 30 por ciento de sus gastos a un 40 por ciento .</w:t>
      </w:r>
    </w:p>
    <w:p>
      <w:r>
        <w:t>La Federación Nacional de Asociaciones de Transporte de España ( Fenadismer ) ha convocado una reunión el próximo jueves para analizar la situación y , según su secretario general , Juan José Gil , estudiar posibles movilizaciones del sector para conseguir que los precios bajen .</w:t>
      </w:r>
    </w:p>
    <w:p>
      <w:r>
        <w:t>Por su parte , la Confederación Española de Transporte de Mercancías , reivindica la creación de un gasóleo profesional igual para todos los transportistas europeos , ya que a juicio de su secretario general , Javier de Mauricio , " no se trata de un hecho aislado en España " .</w:t>
      </w:r>
    </w:p>
    <w:p>
      <w:r>
        <w:t>No obstante no todos los precios son tan altos , ya que las estaciones de servicio de los hipermercados Eroski , Capabo , AlCampo , Makro y Continente , venden algunos carburantes hasta nueve pesetas por litro más barato que los fijados por los principales operadores en el mercado .</w:t>
      </w:r>
    </w:p>
    <w:p>
      <w:r>
        <w:t>Barcelona , 23 may ( EFE ) .</w:t>
      </w:r>
    </w:p>
    <w:p>
      <w:r>
        <w:t>-</w:t>
      </w:r>
    </w:p>
    <w:p>
      <w:r>
        <w:t>El presidente de la Plataforma pro Selecciones Catalanas y del grupo de opinión barcelonista Fórum Samitier , Jaume Llauradó , presentará su candidatura a la presidencia del FC Barcelona la próxima semana .</w:t>
      </w:r>
    </w:p>
    <w:p>
      <w:r>
        <w:t>Según informaron fuentes próximas a Llauradó , éste ya ha alquilado un local como sede para su candidatura , ubicado en la confluencia de la Rambla Cataluña con la calle Diputación de Barcelona , que dispone de unos 1.000 metros cuadrados y estará dotado con unas 25 líneas telefónicas .</w:t>
      </w:r>
    </w:p>
    <w:p>
      <w:r>
        <w:t>Llauradó , el más antiguo opositor a la gestión de José Luis Núñez como presidente del FC Barcelona , ya fue precandidato en las últimas elecciones celebradas en el club en 1997 , aunque finalmente se retiró para apoyar la candidatura de Angel Fernández .</w:t>
      </w:r>
    </w:p>
    <w:p>
      <w:r>
        <w:t>El nuevo aspirante a la presidencia del FC Barcelona se ha mostrado partidario de evitar una fractura social en el club entre los sectores del ' nuñismo ' y de la oposición , aunque considera que no puede haber una única candidatura , sino que los socios deben poder elegir entre diferentes programas y opciones .</w:t>
      </w:r>
    </w:p>
    <w:p>
      <w:r>
        <w:t>Madrid , 23 may ( EFECOM ) .</w:t>
      </w:r>
    </w:p>
    <w:p>
      <w:r>
        <w:t>-</w:t>
      </w:r>
    </w:p>
    <w:p>
      <w:r>
        <w:t>El ministro de Hacienda , Cristóbal Montoro , pidió hoy que " nadie se aproveche de las circunstancias " ante la subida de los carburantes , a la vez que apostó por aumentar la competencia en la distribución de gasolinas y gasóleo en España como manera de garantizar que no haya posiciones de abuso .</w:t>
      </w:r>
    </w:p>
    <w:p>
      <w:r>
        <w:t>En declaraciones a Telecinco , Montoro manifestó respecto a la nueva subida de los precios de la gasolina que " ha habido un aumento muy importante del precio internacional del petróleo que se ha agravado con un pérdida del valor del euro , lo que repercute en el coste de productos básicos como los carburantes " .</w:t>
      </w:r>
    </w:p>
    <w:p>
      <w:r>
        <w:t>Montoro recordó que en las próximas semanas el Gobierno aprobará un paquete de medidas para seguir liberalizando la distribución para que haya un " auténtico " mercado y " los operadores compitan y podamos tener las gasolinas y gasóleos más accesibles " .</w:t>
      </w:r>
    </w:p>
    <w:p>
      <w:r>
        <w:t>En opinión del ministro , " se trata de que haya más puntos de distribución y de que ninguna empresa petrolera tenga la capacidad de impedir que esa distribución tenga puntos de competencia entre sí " , por lo que subrayó que la intención del Gobierno es seguir impulsando la competencia , " más marcas y más puntos de venta " .</w:t>
      </w:r>
    </w:p>
    <w:p>
      <w:r>
        <w:t>Preguntado sobre si hay sospechas respecto a un posible acuerdo para fijar los precios entre las petroleras , Montoro dijo que " eso lo están investigando las autoridades de Defensa de la Competencia " , aunque precisó que " no se puede presumir nada hasta que acaben las investigaciones " .</w:t>
      </w:r>
    </w:p>
    <w:p>
      <w:r>
        <w:t>Respecto a la responsabilidad del Ejecutivo en esta subida , Montoro declaró que el impuesto sobre el petróleo es fijo , ya que se mide sobre el valor , por lo que si las petroleras no subieran el valor entonces el Estado no recaudaría más y recalcó que " el Gobierno no está subiendo los impuestos sobre el petróleo , no tiene esa intención " .</w:t>
      </w:r>
    </w:p>
    <w:p>
      <w:r>
        <w:t>El ministro también se refirió al paquete de medidas de liberalización , que próximamente aprobará el Gobierno , cuyo objetivo es " preservar la continuidad del crecimiento económico para tener más creación de empleo " , a la vez que insistió en que " la estabilidad de los precios es fundamental en ese crecimiento " .</w:t>
      </w:r>
    </w:p>
    <w:p>
      <w:r>
        <w:t>Montoro aprovechó para pedir a los agentes sociales que hagan suyo el objetivo de inflación del 2 por ciento , a la vez que reiteró que el equilibrio presupuestario se alcanzará en el 2001 y para ello habrá unos presupuestos " estrictos a la hora de gastar , pero que dejen margen para seguir bajando los impuestos " .</w:t>
      </w:r>
    </w:p>
    <w:p>
      <w:r>
        <w:t>Madrid , 23 may ( EFE ) .</w:t>
      </w:r>
    </w:p>
    <w:p>
      <w:r>
        <w:t>-</w:t>
      </w:r>
    </w:p>
    <w:p>
      <w:r>
        <w:t>El consejero extremeño de Obras Públicas , Eduardo Alvarado , dijo hoy que el ministro de Medio Ambiente , Jaume Matas , se ha comprometido a desbloquear el " desencuentro " entre la Junta de Extremadura y la Confederación Hidrográfica del Tajo en temas de depuración .</w:t>
      </w:r>
    </w:p>
    <w:p>
      <w:r>
        <w:t>Alvarado hizo estas declaraciones tras el encuentro que mantuvo con Matas , que calificó de " muy cordial " , y en el que , según explicó , encontró al ministro " muy receptivo " sobre todos los temas planteados .</w:t>
      </w:r>
    </w:p>
    <w:p>
      <w:r>
        <w:t>Alvarado señaló que " en principio es suficiente " la voluntad del titular de Medio Ambiente de cumplir los compromisos adquiridos por el Ministerio en la anterior Legislatura y señaló que está seguro de que Matas va a agilizar muchos de los asuntos hidráulicos de interés para Extremadura .</w:t>
      </w:r>
    </w:p>
    <w:p>
      <w:r>
        <w:t>El consejero explicó que había informado al ministro sobre diversos temas , muchos de ellos objeto de anteriores convenios con el Ministerio , y otros sobre los que existe diferente grado de desarrollo .</w:t>
      </w:r>
    </w:p>
    <w:p>
      <w:r>
        <w:t>Entre ellos citó los encauzamientos pendientes en poblaciones como Villafranca , Quintana y Puebla de la Calzada ; el saneamiento y depuración de las aguas en zonas que dependen de la Cuenca del Tajo ; y el abastecimiento de Azuaga dependiente de las presas de Llerena y Los Molinos .</w:t>
      </w:r>
    </w:p>
    <w:p>
      <w:r>
        <w:t>Además , Alvarado trasladó al ministro información de los trabajos que está desarrollando la Consejería sobre el Plan Integral de Abastecimiento de Agua para Extremadura , que prevé las necesidades de la comunidad en un horizonte de 25 años y que estará acabado a finales de este año .</w:t>
      </w:r>
    </w:p>
    <w:p>
      <w:r>
        <w:t>También le informó de diversas actuaciones sobre vías verdes entre Villanueva , Logrosán y Guadalupe y entre El Casar y Arroyo de Malpartida , y de la posibilidad de firmar un convenio de colaboración para establecer una oficina de Turismo en Granadilla .</w:t>
      </w:r>
    </w:p>
    <w:p>
      <w:r>
        <w:t>El consejero hizo especial hincapié en actuaciones de las Confederaciones Hidrográficas " especialmente necesarias " como infraestructuras de comunicaciones en diferentes zonas regables y llamó la atención sobre la " deficiente situación de algunas de esas vías de alto uso agrícola " .</w:t>
      </w:r>
    </w:p>
    <w:p>
      <w:r>
        <w:t>El ministro informó al consejero del desarrollo del Plan Hidráulico Nacional y le aseguró que " próximamente " se abordará este tema en conferencia sectorial y después se trasladará al congreso para su debate y aprobación .</w:t>
      </w:r>
    </w:p>
    <w:p>
      <w:r>
        <w:t>EL EJERCITO ISRAELI EVACUO SU CUARTEL GENERAL EN ZONA OCUPADA Beirut ( EFE ) .</w:t>
      </w:r>
    </w:p>
    <w:p>
      <w:r>
        <w:t>-</w:t>
      </w:r>
    </w:p>
    <w:p>
      <w:r>
        <w:t>El Ejército israelí evacuó esta tarde su cuartel general de Marjayun en la denominada " zona de seguridad " del sur del Líbano , que ha mantenido bajo ocupación militar durante más de 22 años , informaron a EFE fuentes de la Seguridad libanesa .</w:t>
      </w:r>
    </w:p>
    <w:p>
      <w:r>
        <w:t>Con esta evacuación , se da prácticamente por finalizada la retirada acelerada de las tropas israelíes del sur libanés , que se inició el pasado domingo .</w:t>
      </w:r>
    </w:p>
    <w:p>
      <w:r>
        <w:t>LIBANO - ISRAEL LIBERADOS PRISIONEROS LIBANESES DE LA CARCEL DE JIAM Beirut ( EFE ) .</w:t>
      </w:r>
    </w:p>
    <w:p>
      <w:r>
        <w:t>-</w:t>
      </w:r>
    </w:p>
    <w:p>
      <w:r>
        <w:t>Civiles y combatientes de los grupos chiítas de la resistencia libanesa liberaron hoy a 144 prisioneros de la cárcel de Jiam , el principal centro de detención israelí en la zona ocupada del sur del Líbano .</w:t>
      </w:r>
    </w:p>
    <w:p>
      <w:r>
        <w:t>LIBANO - ISRAEL AUMENTAN CHOQUES GUERRILLEROS LIBANESES Y SOLDADOS ISRAELIES Jerusalén ( EFE ) .</w:t>
      </w:r>
    </w:p>
    <w:p>
      <w:r>
        <w:t>-</w:t>
      </w:r>
    </w:p>
    <w:p>
      <w:r>
        <w:t>En la primera jornada de la evacuación acelerada israelí del sur del Líbano , tras dos días de retirada lenta y en relativa calma , hoy se produjo un escalonamiento de los choques entre soldados de Israel y guerrilleros libaneses , en los que murieron varios de éstos últimos .</w:t>
      </w:r>
    </w:p>
    <w:p>
      <w:r>
        <w:t>LIBANO - ISRAEL / ENFRENTAMIENTOS PERU : OBSERVADORES NACIONALES SE RETIRAN DE PROCESO ELECTORAL Lima ( EFE ) .</w:t>
      </w:r>
    </w:p>
    <w:p>
      <w:r>
        <w:t>-</w:t>
      </w:r>
    </w:p>
    <w:p>
      <w:r>
        <w:t>La asociación civil peruana Transparencia anunció hoy su retirada como organismo observador de la segunda vuelta de los comicios presidenciales convocados para el próximo domingo .</w:t>
      </w:r>
    </w:p>
    <w:p>
      <w:r>
        <w:t>En rueda de prensa , la portavoz de esa asociación independiente , Cecilia Blondet , dijo que se retira " hasta que haya condiciones para un proceso transparente " .</w:t>
      </w:r>
    </w:p>
    <w:p>
      <w:r>
        <w:t>PERU - ELECCIONES RATO PARTIDARIO DE AUMENTAR COMPETENCIA ENTRE PETROLERAS Washington ( EFE ) .</w:t>
      </w:r>
    </w:p>
    <w:p>
      <w:r>
        <w:t>-</w:t>
      </w:r>
    </w:p>
    <w:p>
      <w:r>
        <w:t>El vicepresidente segundo y ministro español de Economía , Rodrigo Rato , se mostró hoy partidario de aumentar la competencia entre las empresas petroleras , pero no de reducir los impuestos sobre la gasolina .</w:t>
      </w:r>
    </w:p>
    <w:p>
      <w:r>
        <w:t>Tras entrevistarse con el secretario estadounidense del Tesoro , Lawrence Summers , Rato dijo que la mejor forma de favorecer los intereses de los ciudadanos es facilitar que haya la mayor competencia y oferta en la gasolina .</w:t>
      </w:r>
    </w:p>
    <w:p>
      <w:r>
        <w:t>EEUU - ESPAÑA TROPAS LEALES AL GOBIERNO FRUSTRAN UN INTENTO DE GOLPE DE ESTADO Freetown ( EFE ) .</w:t>
      </w:r>
    </w:p>
    <w:p>
      <w:r>
        <w:t>-</w:t>
      </w:r>
    </w:p>
    <w:p>
      <w:r>
        <w:t>Tropas leales al Gobierno de Sierra Leona frustraron el lunes un intento de golpe de Estado de simpatizantes de la antigua junta militar , informaron hoy a un grupo de periodistas fuentes próximas a las fuerzas de seguridad .</w:t>
      </w:r>
    </w:p>
    <w:p>
      <w:r>
        <w:t>SIERRA LEONA - GOLPE ETIOPIA LANZA NUEVA OFENSIVA CONTRA ERITREA EN EL FRENTE CENTRAL Addis Abeba ( EFE ) .</w:t>
      </w:r>
    </w:p>
    <w:p>
      <w:r>
        <w:t>-</w:t>
      </w:r>
    </w:p>
    <w:p>
      <w:r>
        <w:t>Etiopía , que rechazó las propuestas de alto el fuego de la Unión Europea ( UE ) y de la Organización para la Unidad Africana ( OUA ) , lanzó hoy un nuevo ataque por sorpresa en el frente central después de que su Ejército afianzara las posiciones en el oeste eritreo .</w:t>
      </w:r>
    </w:p>
    <w:p>
      <w:r>
        <w:t>ETIOPIA - ERITREA EL GRAN CONSEJO DE JEFES DE FIYI RESPALDA LA LEGALIDAD Melbourne ( Australia ) , ( EFE ) .</w:t>
      </w:r>
    </w:p>
    <w:p>
      <w:r>
        <w:t>-</w:t>
      </w:r>
    </w:p>
    <w:p>
      <w:r>
        <w:t>El Gran Consejo de Jefes de Fiyi condenó hoy la sublevación dirigida por el empresario local George Speight y respaldó por unanimidad a la actual Constitución y al presidente del país , Kamisese Mara .</w:t>
      </w:r>
    </w:p>
    <w:p>
      <w:r>
        <w:t>Speight y varios hombres armados mantienen detenidos en el Parlamento desde hace cuatro días al primer ministro , Mehendra Chaudhry , a su Gobierno , a varios diputados y a personal de la Cámara Baja .</w:t>
      </w:r>
    </w:p>
    <w:p>
      <w:r>
        <w:t>FIYI - GOLPE EJERCITO Y GUERRILLA TAMIL ABREN NUEVO FRENTE DE GUERRA Nueva Delhi ( EFE ) .</w:t>
      </w:r>
    </w:p>
    <w:p>
      <w:r>
        <w:t>-</w:t>
      </w:r>
    </w:p>
    <w:p>
      <w:r>
        <w:t>El Ejército de Sri Lanka y la guerrilla tamil abrieron un nuevo frente de guerra en la península norteña de Jafna , donde los Tigres de Liberación de la Patria Tamil y las tropas gubernamentales continúan librando sangrientos luchas por el control del lugar .</w:t>
      </w:r>
    </w:p>
    <w:p>
      <w:r>
        <w:t>SRI LANKA - LUCHAS PROBLEMAS TECNICOS IMPIDEN LA REANUDACION DEL JUICIO DE LOCKERBIE Camp Zeist ( Holanda ) , ( EFE ) .</w:t>
      </w:r>
    </w:p>
    <w:p>
      <w:r>
        <w:t>-</w:t>
      </w:r>
    </w:p>
    <w:p>
      <w:r>
        <w:t>Problemas técnicos en el sistema informático empleado en el proceso obligaron hoy a aplazar 24 horas la reanudación del juicio contra los dos libios acusados de perpetrar el atentado contra un avión de Pan Am sobre Lockerbie ( Reino Unido ) en 1988 .</w:t>
      </w:r>
    </w:p>
    <w:p>
      <w:r>
        <w:t>LOCKERBIE - JUICIO CHAVEZ PIDE AYUDA A GOBIERNO DE EEUU PARA SALVAR LOS COMICIOS Caracas ( EFE ) .</w:t>
      </w:r>
    </w:p>
    <w:p>
      <w:r>
        <w:t>-</w:t>
      </w:r>
    </w:p>
    <w:p>
      <w:r>
        <w:t>El presidente de Venezuela , Hugo Chávez , pidió hoy la intervención del Gobierno estadounidense para que se solucionen los problemas técnicos que están poniendo en peligro la realización de las elecciones múltiples del 28 de mayo .</w:t>
      </w:r>
    </w:p>
    <w:p>
      <w:r>
        <w:t>VENEZUELA - ELECCIONES PUTIN ABOGA POR REFORZAR EL PESO DE LA COMUNIDAD POSTSOVIETICA Minsk ( EFE ) .</w:t>
      </w:r>
    </w:p>
    <w:p>
      <w:r>
        <w:t>-</w:t>
      </w:r>
    </w:p>
    <w:p>
      <w:r>
        <w:t>Rusia instó hoy a reforzar el potencial económico y militar de la comunidad postsoviética , donde pretende afianzar su liderazgo , y llamó a acelerar la reintegración entre sus miembros y fortalecer la seguridad colectiva en las fronteras .</w:t>
      </w:r>
    </w:p>
    <w:p>
      <w:r>
        <w:t>RUSIA - CEI Milán ( Italia ) , 23 may ( EFE ) .</w:t>
      </w:r>
    </w:p>
    <w:p>
      <w:r>
        <w:t>-</w:t>
      </w:r>
    </w:p>
    <w:p>
      <w:r>
        <w:t>El mercado de valores de Milán cerró la sesión de hoy, martes , con una subida del 2,18 por ciento de su índice Mibtel , que se situó en los 30.418 puntos , 648 más que en la jornada precedente .</w:t>
      </w:r>
    </w:p>
    <w:p>
      <w:r>
        <w:t>Después de dos días con fuertes pérdidas la bolsa milanesa frenó la tendencia a la baja y remontó las pérdidas , a pesar de la actuación del índice tecnológico Nasdaq .</w:t>
      </w:r>
    </w:p>
    <w:p>
      <w:r>
        <w:t>" Piazza Affari " despunta en solitario entre las bolsas europeas , la mayoría en negativo o contenidas , empujada por las subidas de los títulos telefónicos .</w:t>
      </w:r>
    </w:p>
    <w:p>
      <w:r>
        <w:t>El mercado milanés comenzó con aumento de la demanda , en línea con otros mercados europeos , y luego la mantuvo durante toda la jornada sin dejarse influir hoy por la incertidumbre dominante en Wall Street , que transmitió su debilidad a Londres , París y Fráncfort .</w:t>
      </w:r>
    </w:p>
    <w:p>
      <w:r>
        <w:t>La actividad de la bolsa se mantuvo por debajo de su media anual , con intercambios que alcanzaron un contravalor de 3.323 millones de euros , frente a los cuatro millones de ayer .</w:t>
      </w:r>
    </w:p>
    <w:p>
      <w:r>
        <w:t>Los valores que más subieron hoy son los que han sido más castigados en los dos últimos días como Seat , que ganó un 3,99 por ciento .</w:t>
      </w:r>
    </w:p>
    <w:p>
      <w:r>
        <w:t>También en el sector telefónico destacaron Tecnost ( +8,21 por ciento ) , Olivetti ( +6,61% ) , Tim ( +4,55 ) y Telecom Italia ( +0,77 por ciento ) .</w:t>
      </w:r>
    </w:p>
    <w:p>
      <w:r>
        <w:t>Se recuperaron los valores de Mediaser ( +5,08 por ciento ) y los bancarios como Unicredit ( +4,71 ) , San Paolo ( +1,82 ) , Bnl ( +2,53 ) y Banca Roma ( +2,26 por ciento ) .</w:t>
      </w:r>
    </w:p>
    <w:p>
      <w:r>
        <w:t>Entre los títulos industriales se mantuvieron Enel y Fiat , mientras que Eni ganó un 2,81 por ciento .</w:t>
      </w:r>
    </w:p>
    <w:p>
      <w:r>
        <w:t>Generali , en el sector de los seguros , marcó una subida del 0,96 por ciento .</w:t>
      </w:r>
    </w:p>
    <w:p>
      <w:r>
        <w:t>Los otros valores del grupo Fiat acabaron mejor , Ifi , la caja fuerte del grupo , subió un 1,74 por ciento , mientras que Ifil , la financiera , cerró con beneficios del 5,15 por ciento .</w:t>
      </w:r>
    </w:p>
    <w:p>
      <w:r>
        <w:t>La nota predominante entre los valores ligados a las nuevas tecnologías fue la desigualdad y cerraron con pérdidas Web Tech ( -7,40% ) , Finmatica ( -6,07% ) y San Faustino ( -2,75% ) , mientras que subieron Tiscali ( +2,08% ) y e. Biscom ( +1,86% ) También realizaron una buena actuación Acea ( +4,48% ) , la Empresa Municipal romana de la Energía. el Ambiente y Hdp ( +4,21% ) , Holding de Participaciones Industriales .</w:t>
      </w:r>
    </w:p>
    <w:p>
      <w:r>
        <w:t>Suben : AEM , Alleanza y Fiat .</w:t>
      </w:r>
    </w:p>
    <w:p>
      <w:r>
        <w:t>Bajan : Alitalia , Autostrade , Banca Fideuram , Banca Intesa , Banca di Roma , Bipop-Carire , Bnl , Comit , Edison , Enel , Eni , Fiat , Finmeccanica , Generali , Mediaset , Mediobanca , Mediolanum , Monte Paschi , Olivetti , Pirelli , Ras Fraz , Rolo 1474 , Seat Pagine Gialle , San Paolo IMI , Tecnost , Telecom Italia , Tim y Unicredit .</w:t>
      </w:r>
    </w:p>
    <w:p>
      <w:r>
        <w:t>Indice Mibtel : 30.418 puntos ( +2,18 por ciento ) .</w:t>
      </w:r>
    </w:p>
    <w:p>
      <w:r>
        <w:t>EFE flm/c Santander , 23 may ( EFE ) .</w:t>
      </w:r>
    </w:p>
    <w:p>
      <w:r>
        <w:t>-</w:t>
      </w:r>
    </w:p>
    <w:p>
      <w:r>
        <w:t>Los gobiernos de España y Francia se comprometieron hoy a abrir una nueva etapa en la que intensificarán su cooperación en la lucha antiterrorista , en una Cumbre bilateral que sirvió también para reafirmar la voluntad de ambos países por cumplir los plazos previstos para las conexiones transpirenaicas .</w:t>
      </w:r>
    </w:p>
    <w:p>
      <w:r>
        <w:t>El jefe del Gobierno , José María Aznar , dijo en conferencia de prensa en el Palacio de la Magdalena de Santander , sede de esta XIII Cumbre Hispano-francesa , que en las relaciones " excepcionalmente buenas " entre ambos países se abre ahora una " nueva etapa " en la que se utilizarán con mayor " vigor " todas las posibilidades de la cooperación contra el terrorismo .</w:t>
      </w:r>
    </w:p>
    <w:p>
      <w:r>
        <w:t>El presidente francés , Jacques Chirac , aseguró que esta colaboración será " cada día más fuerte " y " España siempre tendrá todo nuestro apoyo en este campo " , lo que corroboró su primer ministro , Lionel Jospin , al señalar la " total solidaridad " de Francia en esta materia y su compromiso por hacer " más eficaz " la cooperación policial y judicial .</w:t>
      </w:r>
    </w:p>
    <w:p>
      <w:r>
        <w:t>En las conclusiones de la cumbre destaca también el encargo de ambos gobiernos a la comisión intergubernamental sobre transportes para que evalúe la fecha de entrada en servicio de las conexiones previstas para el tren de alta velocidad entre Perpignan y Figueras y por carretera por el túnel del Somport , con el deseo de que se cumplan los plazos , que prevén su funcionamiento en 2004 .</w:t>
      </w:r>
    </w:p>
    <w:p>
      <w:r>
        <w:t>Madrid , 23 may ( EFE ) .</w:t>
      </w:r>
    </w:p>
    <w:p>
      <w:r>
        <w:t>-</w:t>
      </w:r>
    </w:p>
    <w:p>
      <w:r>
        <w:t>Se han agotado hoy la entradas puestas gratuitamente por el Real Madrid a disposición de los socios para seguir en directo , a través de una pantalla gigante situada en el pabellón Raimundo Saporta , la final de la Liga de Campeones , ha informado el club a Efe .</w:t>
      </w:r>
    </w:p>
    <w:p>
      <w:r>
        <w:t>Las 3.500 entradas para acceder al pabellón para ver la final de París contra el Valencia iban a estar a disposición de los socios entre hoy. mañana, miércoles , pero el interés mostrado por los seguidores madridistas las ha agotado en la primera jornada de oferta .</w:t>
      </w:r>
    </w:p>
    <w:p>
      <w:r>
        <w:t>Palencia , 23 may ( EFE ) .</w:t>
      </w:r>
    </w:p>
    <w:p>
      <w:r>
        <w:t>-</w:t>
      </w:r>
    </w:p>
    <w:p>
      <w:r>
        <w:t>La Mesa del Pacto por el Empleo de Palencia , de la que forman parte instituciones , agentes sociales y partidos políticos para dar un impulso a la economía de esta provincia , se reunirá mañana para abordar su futuro inmediato , tras una etapa de debilidad por la falta de un modelo de trabajo eficaz .</w:t>
      </w:r>
    </w:p>
    <w:p>
      <w:r>
        <w:t>En esta reunión , que dará comienzo a las 10,00 horas en la sede de la Diputación de Palencia , el titular de esta institución , Enrique Martín , dará a conocer su decisión de abandonar la presidencia de la Mesa del Pacto por el Empleo , para dar un nuevo giro a este organismo bajo la propuesta de hacer rotatorios sus cargos , informaron hoy a Efe fuentes sindicales .</w:t>
      </w:r>
    </w:p>
    <w:p>
      <w:r>
        <w:t>La Mesa del Pacto por el Empleo fue constituida hace tres años para el fomento de la economía de esta provincia , y desde sus comienzos su presidencia siempre ha recaído en la Diputación .</w:t>
      </w:r>
    </w:p>
    <w:p>
      <w:r>
        <w:t>Empresarios y sindicatos coincidieron hoy en destacar la necesidad de un debate sobre la continuidad o no de este organismo para que responda a los fines para los que fue concebido , al no encontrar su sentido tal como está planteado en la actualidad .</w:t>
      </w:r>
    </w:p>
    <w:p>
      <w:r>
        <w:t>Berlín , 23 may ( EFE ) .</w:t>
      </w:r>
    </w:p>
    <w:p>
      <w:r>
        <w:t>-</w:t>
      </w:r>
    </w:p>
    <w:p>
      <w:r>
        <w:t>Resultados de la Copa del Mundo por equipos , dotada con 1,9 millones de dólares en premios .</w:t>
      </w:r>
    </w:p>
    <w:p>
      <w:r>
        <w:t>Grupo rojo .</w:t>
      </w:r>
    </w:p>
    <w:p>
      <w:r>
        <w:t>Segunda jornada : Suecia , 2 - Eslovaquia , 1 Tillstrom / Kulti ( SUE ) derrotaron a Kucera / Hrbaty ( ESL ) por 6-4 y 7-6 .</w:t>
      </w:r>
    </w:p>
    <w:p>
      <w:r>
        <w:t>Padua ( Italia ) , 23 may ( EFE ) .</w:t>
      </w:r>
    </w:p>
    <w:p>
      <w:r>
        <w:t>-</w:t>
      </w:r>
    </w:p>
    <w:p>
      <w:r>
        <w:t>El ciclista italiano Iván Quaranta ( Mobilvetta ) vencedor de la décima etapa , comentó que le tiene tomada la medida a su compatriota Mario Cipollini y una vez más , la segunda en este Giro y cuarta en la historia de la carrera , le volvió a sorprender .</w:t>
      </w:r>
    </w:p>
    <w:p>
      <w:r>
        <w:t>" Ha sido más fácil de lo esperado " , dijo Quaranta .</w:t>
      </w:r>
    </w:p>
    <w:p>
      <w:r>
        <w:t>" Era sencillo , seguir la estela de Cipollini y atacar cuando le soltaran sus lanzadores .</w:t>
      </w:r>
    </w:p>
    <w:p>
      <w:r>
        <w:t>Como en otras ocasiones " , recalcó Quaranta .</w:t>
      </w:r>
    </w:p>
    <w:p>
      <w:r>
        <w:t>El esprinter de moda del Giro agregó que no se da por satisfecho con estas dos etapas .</w:t>
      </w:r>
    </w:p>
    <w:p>
      <w:r>
        <w:t>" Ahora mi objetivo se centra en hacer lo justo para superar la montaña e intentar ganar el último esprint , en Milán " .</w:t>
      </w:r>
    </w:p>
    <w:p>
      <w:r>
        <w:t>Jerez de la Frontera ( Cádiz ) , 23 may ( EFE ) .</w:t>
      </w:r>
    </w:p>
    <w:p>
      <w:r>
        <w:t>-</w:t>
      </w:r>
    </w:p>
    <w:p>
      <w:r>
        <w:t>El alcalde de Jerez y vicepresidente del PA , Pedro Pacheco , criticó hoy el cese de Francisco Menacho como delegado del gobierno andaluz en Cádiz - acordado hoy en el Consejo de Gobierno andaluz - y dijo que " Chaves se equivoca " al prescindir de una persona " muy valiosa " .</w:t>
      </w:r>
    </w:p>
    <w:p>
      <w:r>
        <w:t>En declaraciones a los periodistas , Pacheco ha afirmado que es un " auténtico despilfarro " excluir a Menacho de la delegación del Gobierno en Cádiz , que ocupará José Antonio Gómez Periñán .</w:t>
      </w:r>
    </w:p>
    <w:p>
      <w:r>
        <w:t>Pacheco criticó la forma en la que se está configurando el gobierno andaluz y dijo que el ejecutivo del PP " está dando una clara lección " a la Junta , ya que la estructura política del equipo de Aznar se constituyó en un corto período de tiempo mientras que en Andalucía se va " pasito a pasito " .</w:t>
      </w:r>
    </w:p>
    <w:p>
      <w:r>
        <w:t>El presidente de la Diputación de Cádiz , Rafael Román ( PSOE ) , expresó su sorpresa por el cese de Menacho y destacó que ha hecho una " excelente " gestión al frente de la Junta de Andalucía .</w:t>
      </w:r>
    </w:p>
    <w:p>
      <w:r>
        <w:t>Barcelona , 23 may ( EFE ) .</w:t>
      </w:r>
    </w:p>
    <w:p>
      <w:r>
        <w:t>-</w:t>
      </w:r>
    </w:p>
    <w:p>
      <w:r>
        <w:t>ERC ha esgrimido hoy un informe de un instituto adscrito a la Generalitat que señala que en Cataluña el coste de la vida es un 6% más caro que la media estatal para reiterar la demanda de que el gobierno catalán establezca una ayuda anual para las pensiones no contributivas .</w:t>
      </w:r>
    </w:p>
    <w:p>
      <w:r>
        <w:t>Por tercera vez , el diputado de ERC Josep Huguet presentará mañana ante el pleno del Parlament la propuesta republicana para que la Generalitat instrumente una ayuda anual de 645 millones de pesetas para los beneficiarios de las pensiones no contributivas y de las asistenciales .</w:t>
      </w:r>
    </w:p>
    <w:p>
      <w:r>
        <w:t>ERC propugna que en el período de 4 años , los titulares de pensiones o subsidios puedan recuperar el poder adquisitivo perdido en los últimos años a causa del diferencial del coste de la vida en Cataluña y que , pasado este período , la Generalitat estipule una ayuda anual que salve el diferencial del IPC catalán con el del resto de España .</w:t>
      </w:r>
    </w:p>
    <w:p>
      <w:r>
        <w:t>Huguet se ha mostrado hoy convencido de que su propuesta , al igual que pasó en el debate de investidura , nuevamente será rechazada por " el rodillo de CiU-PP , pero me gustará ver cómo se argumenta no apoyarla cuando es una demanda socialmente arraigada y cuenta con el respaldo de las organizaciones sindicales " , ha indicado el diputado independentista .</w:t>
      </w:r>
    </w:p>
    <w:p>
      <w:r>
        <w:t>Ante la posibilidad de que CiU rechace apoyar la demanda republicana para aplazar esta cuestión al debate de los presupuestos de la Generalitat del 2001 , Huguet ha señalado que la propuesta podría aprobarse ya , aunque ERC " será tozuda como una mula y lo volveremos a presentar si nos lo rechazan " .</w:t>
      </w:r>
    </w:p>
    <w:p>
      <w:r>
        <w:t>El mencionado informe del Instituto de Estudios Autonómicos de la Generalitat , elaborado por Guillem López Casanovas , exdecano de la facultad de Económicas de la Universidad Pompeu Fabra , coincide con el diagnóstico de ERC sobre la peor capacidad adquisitiva de Cataluña respecto del resto de España debido a la inflación acumulada y al mayor coste de la vivienda y de la vida en general .</w:t>
      </w:r>
    </w:p>
    <w:p>
      <w:r>
        <w:t>Según ERC , un pensionista catalán debería recibir 39.554 pesetas al mes para equiparar su pensión con las 37.280 pesetas que recibe el beneficiario medio de pensiones no contributivas del resto de España .</w:t>
      </w:r>
    </w:p>
    <w:p>
      <w:r>
        <w:t>Melilla , 23 may ( EFE ) .</w:t>
      </w:r>
    </w:p>
    <w:p>
      <w:r>
        <w:t>-</w:t>
      </w:r>
    </w:p>
    <w:p>
      <w:r>
        <w:t>Los tres tránsfugas que dejaron al Gobierno de Melilla en minoría tras abandonarlo y pasarse al grupo mixto tendrán que compartir despacho con sus antiguos compañeros del Ejecutivo , ya que por falta de espacio se instalarán en las dependencias del grupo del presidente Mustafa Aberchan ( CM ) .</w:t>
      </w:r>
    </w:p>
    <w:p>
      <w:r>
        <w:t>Los diputados del grupo mixto tenían previsto utilizar hoy como despacho la antesala de la Presidencia después de haber pedido una oficina en reiteradas ocasiones , pero antes de que se instalaran Aberchan les ofreció compartir el despacho de Coalición por Melilla , lo que aceptaron de inmediato .</w:t>
      </w:r>
    </w:p>
    <w:p>
      <w:r>
        <w:t>Así lo explicó a los periodistas el portavoz del grupo mixto , Francisco Robles , quien indicó que se crearán dos espacios distintos en el despacho " mediante un tabique o paneles " y dijo no tener " ningún inconveniente " en compartir oficina con quienes fueron sus compañeros en el Consejo de Gobierno .</w:t>
      </w:r>
    </w:p>
    <w:p>
      <w:r>
        <w:t>Robles subrayó que es " fundamental " para un grupo disponer de un lugar donde los ciudadanos puedan dirigirse para exponerles sus quejas y sugerencias , y aseguró que estará abierto a todos .</w:t>
      </w:r>
    </w:p>
    <w:p>
      <w:r>
        <w:t>La proliferación de consejerías y viceconsejerías y de grupos parlamentarios - hay siete con representación en la Asamblea - ha hecho que se ocupen todos las oficinas disponibles en el Palacio de la Asamblea , por lo que el Gobierno se plantea incluso volver a trasladar algunas áreas a otras instalaciones públicas .</w:t>
      </w:r>
    </w:p>
    <w:p>
      <w:r>
        <w:t>Tomelloso ( Ciudad Real ) , 23 may ( EFE ) .</w:t>
      </w:r>
    </w:p>
    <w:p>
      <w:r>
        <w:t>-</w:t>
      </w:r>
    </w:p>
    <w:p>
      <w:r>
        <w:t>El consejero de Agricultura. Medio Ambiente , Alejandro Alonso , anunció hoy que Alcázar de San Juan ( Ciudad Real ) acogerá una cata de vinos comentada en el Día de la Región .</w:t>
      </w:r>
    </w:p>
    <w:p>
      <w:r>
        <w:t>Alonso , que mantuvo un encuentro con los medios de comunicación en Tomelloso ( Ciudad Real ) antes de asistir a la reunión del Consejo Rector del Instituto de la Vid. el Vino ( IVICAM ) , explicó que esta cata estará organizada por la Asociación de Enólogos de Castilla-La Mancha y la Consejería de Agricultura , con motivo del Día de la Región .</w:t>
      </w:r>
    </w:p>
    <w:p>
      <w:r>
        <w:t>En la misma se degustarán caldos de la indicación geográfica " Vinos de la Tierra de Castilla " y otros de distintos países y se presentará un nuevo producto denominado " caja de aromas " , que recoge las principales variedades de vinos de Castilla-La Mancha .</w:t>
      </w:r>
    </w:p>
    <w:p>
      <w:r>
        <w:t>El consejero se reunió hoy con el Consejo Rector del IVICAM , en un encuentro en el que se abordó la aplicación de la nueva OCM del Vino y los diferentes reglamentos comunitarios que la están desarrollando , además de temas relacionados con el funcionamiento del instituto y su presupuesto para el año 2001 .</w:t>
      </w:r>
    </w:p>
    <w:p>
      <w:r>
        <w:t>Sevilla , 23 may ( EFECOM ) .</w:t>
      </w:r>
    </w:p>
    <w:p>
      <w:r>
        <w:t>-</w:t>
      </w:r>
    </w:p>
    <w:p>
      <w:r>
        <w:t>La Consejería de Agricultura. Pesca de la Junta de Andalucía confirma que continúa la " paralización " del mercado del aceite de oliva , con escasas operaciones en Jaén y precios sostenidos en Córdoba , según indica en su último Boletín Semanal de Información Agraria .</w:t>
      </w:r>
    </w:p>
    <w:p>
      <w:r>
        <w:t>Señala que en Sevilla se han registrado cotizaciones al alza en el aceite de un grado a envasar , mientras que en el caso del girasol los precios se han mantenido estables excepto en el refinado en esta provincia , que ha experimentado una subida en su cotización de un 4 por ciento .</w:t>
      </w:r>
    </w:p>
    <w:p>
      <w:r>
        <w:t>Distintas organizaciones agrarias han advertido de que el precio del aceite puede sufrir un desplome en los próximos meses , lo que irá aparejado al incremento de la cosecha prevista para este año , que podría rondar el millón de toneladas .</w:t>
      </w:r>
    </w:p>
    <w:p>
      <w:r>
        <w:t>En su repaso a la situación de los distintos cultivos de la comunidad , la consejería subraya que las condiciones meteorológicas de la última semana ha permitido frenar el desarrollo de las enfermedades que empezaban a extenderse en los cereales y leguminosas de invierno .</w:t>
      </w:r>
    </w:p>
    <w:p>
      <w:r>
        <w:t>Subraya que la subida de las temperaturas beneficia mucho al algodón y , en el caso del arroz , ha permitido que se generalicen las siembras tanto en Cádiz como en Sevilla , aunque advierte a los arroceros de que administren " con mucho cuidado " los turnos de riego y las dotaciones concedidas para sacar el cultivo " sin problemas " .</w:t>
      </w:r>
    </w:p>
    <w:p>
      <w:r>
        <w:t>En concreto , precisa que en Cádiz se ha sembrado ya cerca del 50 por ciento de la superficie prevista de arroz , de las que 2.000 hectáreas que se esperan en la actual campaña , y en Sevilla la superficie sembrada estará " próxima a la de un año normal " , a pesar de que se prevén dificultades con el agua de riego .</w:t>
      </w:r>
    </w:p>
    <w:p>
      <w:r>
        <w:t>Castro Urdiales , 23 may ( EFE ) .</w:t>
      </w:r>
    </w:p>
    <w:p>
      <w:r>
        <w:t>-</w:t>
      </w:r>
    </w:p>
    <w:p>
      <w:r>
        <w:t>Talleres , charlas informativas y la creación de un punto limpio son algunas de las actividades incluidas en la Semana del Medio Ambiente de Castro Urdiales , que concluirá el domingo .</w:t>
      </w:r>
    </w:p>
    <w:p>
      <w:r>
        <w:t>Esta iniciativa , dirigida a todos los públicos , está organizada por la Consejería de Medio Ambiente del Ayuntamiento de Castro .</w:t>
      </w:r>
    </w:p>
    <w:p>
      <w:r>
        <w:t>Hasta el próximo día 25 habrá charlas informativas , talleres de reciclaje y un concurso de juguetes con material reciclado , que se expondrán el día 26 en la Casa de la Naturaleza .</w:t>
      </w:r>
    </w:p>
    <w:p>
      <w:r>
        <w:t>Por último , el sábado se celebrará una excursión a la ermita para los alumnos de tercero de educación primaria y el domingo se celebrará el Gran Juego de la Oca en la plaza del Ayuntamiento .</w:t>
      </w:r>
    </w:p>
    <w:p>
      <w:r>
        <w:t>EFE - Cantabria Barcelona , 23 may ( EFE ) .</w:t>
      </w:r>
    </w:p>
    <w:p>
      <w:r>
        <w:t>-</w:t>
      </w:r>
    </w:p>
    <w:p>
      <w:r>
        <w:t>El portavoz del grupo parlamentario catalán en el Senado , Francesc Xavier Marimón , ha presentado una moción en el Senado en la que insta al Gobierno a establecer medidas compensatorias para el sector agrario y pesquero por el encarecimiento del precio del gasoil .</w:t>
      </w:r>
    </w:p>
    <w:p>
      <w:r>
        <w:t>En los últimos meses de 1999. durante este año , el encarecimiento del crudo ha provocado un incremento sustancial de costes en sectores productivos como el agrario y el pesquero .</w:t>
      </w:r>
    </w:p>
    <w:p>
      <w:r>
        <w:t>Además , la reducción de beneficios desde finales de 1999 en el sector agrario ha contrastado con un incremento del 50% en el precio del gasoil para uso agrícola .</w:t>
      </w:r>
    </w:p>
    <w:p>
      <w:r>
        <w:t>Por estas razones , el grupo parlamentario catalán en el Senado ha pedido al Gobierno que implante una serie de bonificaciones extraordinarias para los sectores agrícolas y pesqueros , los más perjudicados por la subida del precio de los carburantes .</w:t>
      </w:r>
    </w:p>
    <w:p>
      <w:r>
        <w:t>Según Marimon , por el hecho de ser miembro de la UE , se permite la posibilidad de aplicar exenciones o reducciones del impuesto aplicable a los hidrocarburos utilizados en el sector agrario y pesquero .</w:t>
      </w:r>
    </w:p>
    <w:p>
      <w:r>
        <w:t>Nueva Delhi , 23 may ( EFE ) .</w:t>
      </w:r>
    </w:p>
    <w:p>
      <w:r>
        <w:t>-</w:t>
      </w:r>
    </w:p>
    <w:p>
      <w:r>
        <w:t>Al menos 16 personas resultaron muertas y 54 heridas al caer hoy, martes , desde un puente a un barranco el autobús en el que viajaban en el estado occidental indio de Maharastra , informó la agencia estatal PTI .</w:t>
      </w:r>
    </w:p>
    <w:p>
      <w:r>
        <w:t>El accidente tuvo lugar hacia las 03.30 hora local ( 22.00 GMT lunes ) en la población de Kalambani , mientras el vehículo se dirigía a Mumbay ( antiguo Bombay ) , la capital de Maharastra , desde la población de Devgad .</w:t>
      </w:r>
    </w:p>
    <w:p>
      <w:r>
        <w:t>Se desconocen las causas del accidente en el que resultaron heridos graves varios de los pasajeros que fueron ingresados en un hospital de Mumbai , según fuentes policiales .</w:t>
      </w:r>
    </w:p>
    <w:p>
      <w:r>
        <w:t>Río de Janeiro , 23 may ( EFE ) .</w:t>
      </w:r>
    </w:p>
    <w:p>
      <w:r>
        <w:t>-</w:t>
      </w:r>
    </w:p>
    <w:p>
      <w:r>
        <w:t>Las autoridades brasileñas enviaron hoy un equipo de investigadores a la reserva indígena de Vale do Guaporé , en el estado de Mato Grosso , para determinar las circunstancias de un enfrentamiento registrado entre madereros y colonos en el que murió un indio y otros 15 resultaron heridos .</w:t>
      </w:r>
    </w:p>
    <w:p>
      <w:r>
        <w:t>Fuentes de la gubernamental Fundación Nacional del Indio ( Funai ) en Cuiabá , capital del estado de Mato Grosso , confirmaron hoy a EFE que un grupo de agentes de la Policía Federal y de antropólogos de la Funai viajó a la reserva indígena para investigar los hechos .</w:t>
      </w:r>
    </w:p>
    <w:p>
      <w:r>
        <w:t>Según informaciones procedentes de la región y que aún no han podido ser confirmadas por la Funai , el enfrentamiento ocurrió en la tarde del lunes en la jurisdicción del municipio de Comodoro , a 560 kilómetros de Cuiabá y en medio de la Amazonía .</w:t>
      </w:r>
    </w:p>
    <w:p>
      <w:r>
        <w:t>De acuerdo con una versión periodística , un grupo de madereros que retiraba ilegalmente árboles de la región con la ayuda de indios de la propia reserva fue atacado por pistoleros al servicio de colonos y agricultores que pretenden apoderarse de las tierras .</w:t>
      </w:r>
    </w:p>
    <w:p>
      <w:r>
        <w:t>En el enfrentamiento armado murió el indio nambiquara Jorge Hahaintesu , de 18 años , en tanto que otros 15 indígenas de diferentes etnias sufrieron heridas , sin que se hayan registrado víctimas entre los madereros o entre los colonos .</w:t>
      </w:r>
    </w:p>
    <w:p>
      <w:r>
        <w:t>Fuentes del Consejo Misionero Indigenista ( CIMI , vinculado a la Iglesia Católica ) indicaron a EFE que las informaciones no han podido ser confirmadas , pero que los agentes federales y los funcionarios de la Funai ya viajaron a la región y preparan un operativo para expulsar a los invasores de la zona .</w:t>
      </w:r>
    </w:p>
    <w:p>
      <w:r>
        <w:t>La reserva Vale do Guaporé , ubicada al norte de Mato Grosso y al sur del estado amazónico de Rondonia , tiene 242 hectáreas , está habitada por 550 indios de cinco etnias diferentes y se la disputan tanto madereros , debido a que alberga maderas de gran valor , como colonos y " garimpeiros " ( buscadores de oro y piedras preciosas ) .</w:t>
      </w:r>
    </w:p>
    <w:p>
      <w:r>
        <w:t>El conflicto llevó a la Funai a ordenar el desalojo inmediato del área y a instalar retenes en las carreteras vecinas para impedir la retirada de maderas .</w:t>
      </w:r>
    </w:p>
    <w:p>
      <w:r>
        <w:t>Los funcionarios de la Funai , no obstante , admiten que indios de la propia reserva ayudan a los madereros en sus labores ilegales a cambio de un salario ínfimo .</w:t>
      </w:r>
    </w:p>
    <w:p>
      <w:r>
        <w:t>En una operación realizada por la Policía Federal hace tres años para expulsar a los cerca de 10.000 " garimpeiros " que trabajaban en diferentes reservas del norte de Mato Grosso y el sur de Rondonia , las autoridades descubrieron que los mineros habían montado verdaderas ciudades dentro de la reserva de Vale do Guaporé .</w:t>
      </w:r>
    </w:p>
    <w:p>
      <w:r>
        <w:t>Los buscadores de oro fueron expulsados , pero la falta de fiscalización los incentivó a regresar , así como a los madereros y a los colonos .</w:t>
      </w:r>
    </w:p>
    <w:p>
      <w:r>
        <w:t>Budapest , 23 may ( EFE ) .</w:t>
      </w:r>
    </w:p>
    <w:p>
      <w:r>
        <w:t>-</w:t>
      </w:r>
    </w:p>
    <w:p>
      <w:r>
        <w:t>El primer ministro croata , Ivica Racan , estrechó en Budapest las relaciones con la vecina Hungría , con la que firmó acuerdos para viajar sin pasaporte y apuntaló proyectos de rutas de comunicación , a cambio del apoyo magiar ante la Unión Europea ( UE ) .</w:t>
      </w:r>
    </w:p>
    <w:p>
      <w:r>
        <w:t>En su primera visita oficial a Hungría desde que accedió al cargo en febrero pasado y que concluyó hoy , el socialdemócrata Racan respaldó la propuesta magiar de ampliar el puerto adriático croata de Rijeka para que pueda funcionar como puerto matriz para los barcos húngaros .</w:t>
      </w:r>
    </w:p>
    <w:p>
      <w:r>
        <w:t>Racan y su colega magiar , Viktor Orban , coincidieron en impulsar los proyectos ya iniciados para construir una autopista entre Budapest y Rijeka , así como para modernizar y tender vías férreas que unan Budapest con Zagreb y con el puerto adriático .</w:t>
      </w:r>
    </w:p>
    <w:p>
      <w:r>
        <w:t>Estas serán las vías de comunicación más cortas de Hungría , que carece de salida al mar , con el Adriático .</w:t>
      </w:r>
    </w:p>
    <w:p>
      <w:r>
        <w:t>En una rueda de prensa al término de dos días de visita oficial , Orban destacó hoy que su país está dispuesto a dar " toda la ayuda posible a Croacia par acelerar su proceso de integración en los organismos internacionales europeos y en la OTAN " .</w:t>
      </w:r>
    </w:p>
    <w:p>
      <w:r>
        <w:t>La llegada al poder de Racan y del presidente croata , Stipe Mesic , tras una década de Gobierno nacionalista del difunto Franjo Tudjman , ha mejorado sustancialmente las relaciones de Croacia con Occidente .</w:t>
      </w:r>
    </w:p>
    <w:p>
      <w:r>
        <w:t>El país será admitido en la Asociación para la Paz de la OTAN , durante la reunión ministerial que esta organización celebrará mañana y el jueves en Florencia ( norte de Italia ) , y está en camino la negociación de un acuerdo de asociación con la UE .</w:t>
      </w:r>
    </w:p>
    <w:p>
      <w:r>
        <w:t>Racan y Orban otorgaron " gran valor simbólico " para otros Estados de la región el acuerdo firmado por sus países , que permitirá a sus ciudadanos viajar sin pasaporte , sólo con el documento de identidad .</w:t>
      </w:r>
    </w:p>
    <w:p>
      <w:r>
        <w:t>El primer ministro croata ofreció la posibilidad de que la empresa petrolera húngara MOL participe en la privatización de la croata INA , después de que ésta se reestructure .</w:t>
      </w:r>
    </w:p>
    <w:p>
      <w:r>
        <w:t>Los dos mandatarios aludieron a la situación en Yugoslavia y apostaron por estrechar las relaciones con ella , pero sólo después de que abandone el poder el presidente de ese país , Slobodan Milosevic .</w:t>
      </w:r>
    </w:p>
    <w:p>
      <w:r>
        <w:t>Coincidieron , dijo Racan , en que si el régimen de Belgrado fuera democrático " se reanudarían inmediatamente los contactos para estrechar unas relaciones " ahora gélidas .</w:t>
      </w:r>
    </w:p>
    <w:p>
      <w:r>
        <w:t>" Si se normalizaran las relaciones y los serbios abandonasen su idea de la Gran Serbia , las minorías serbias en Croacia y las croatas en Serbia podrían desempeñar el papel de puentes entre los dos Estados " , opinó el primer ministro croata .</w:t>
      </w:r>
    </w:p>
    <w:p>
      <w:r>
        <w:t>Además , Racan indicó que su Gobierno confía en recibir más ayuda financiera para localizar y eliminar más de un millón de minas aún activas y sembradas en su territorio desde la guerra de independencia ( 1991 ) y que " representan un continuo peligro para la población " .</w:t>
      </w:r>
    </w:p>
    <w:p>
      <w:r>
        <w:t>" Ofrecemos la posibilidad de que se experimente en suelo croata una nueva técnica para encontrar y neutralizar las minas porque así también se podrá acelerar el fin de esta amenaza continua " , recalcó .</w:t>
      </w:r>
    </w:p>
    <w:p>
      <w:r>
        <w:t>Benidorm ( Alicante ) , 23 may ( EFE ) .</w:t>
      </w:r>
    </w:p>
    <w:p>
      <w:r>
        <w:t>-</w:t>
      </w:r>
    </w:p>
    <w:p>
      <w:r>
        <w:t>La posibilidad de elegir el espacio sideral como lugar de vacaciones será una realidad antes del año 2030 , según coincidieron hoy en afirmar en Benidorm diversos investigadores y científicos próximos al sector turístico .</w:t>
      </w:r>
    </w:p>
    <w:p>
      <w:r>
        <w:t>En el marco del Foro Internacional del Turismo , que desde ayer se celebra en la citada localidad alicantina , los conferenciantes de la ponencia sobre turismo espacial manifestaron que este tipo de viajes " se convertirá en un bombazo a lo largo del siglo XXI y se extenderá a la masa social " .</w:t>
      </w:r>
    </w:p>
    <w:p>
      <w:r>
        <w:t>La directora del departamento de Márketing de la firma Space Adventures , del estado norteamericano de Virginia , Sarah Dalton , tras subrayar esta posibilidad , manifestó que su empresa ya ofrece viajes " de gravedad cero " , actualmente " accesibles a unos pocos " por sus altos precios , pero que " serán extensibles a la sociedad dentro de pocas décadas cuando , claro está , se economicen los gastos " .</w:t>
      </w:r>
    </w:p>
    <w:p>
      <w:r>
        <w:t>Esta empresa organiza vuelos donde los pasajeros experimentan la ausencia de gravedad , a unos 80.000 pies de altura , pero los precios " son casi prohibitivos " , ya que tienen un coste de dos millones de pesetas " por un viaje de apenas unas horas " , precisó .</w:t>
      </w:r>
    </w:p>
    <w:p>
      <w:r>
        <w:t>Según Dalton , el siguiente paso , que podría darse en el plazo de tres. cinco años , será el viaje suborbital - a unos cien kilómetros de la Tierra - , cuya duración será de 30. 90 minutos y costará cerca de 98.000 dólares , más de dieciséis millones de pesetas al cambio actual .</w:t>
      </w:r>
    </w:p>
    <w:p>
      <w:r>
        <w:t>Space Adventures ha reservado ya 140 plazas para uno de estos trayectos , en los que se desplazarán de cuatro a doce personas por vuelo , que previamente deberán afrontar una semana de entrenamiento antes de enfrentarse a la experiencia de salir al espacio .</w:t>
      </w:r>
    </w:p>
    <w:p>
      <w:r>
        <w:t>El siguiente paso , a un mínimo de diez años vista , apuntó Dalton , será la construcción de hoteles espaciales , iniciativa en la que ya trabaja la Agencia Nacional de Desarrollo Espacial de Japón ( NASDA ) , cuyo investigador especial Patrick Collins lamentó hoy la falta de iniciativa inversora en este sentido .</w:t>
      </w:r>
    </w:p>
    <w:p>
      <w:r>
        <w:t>Collins manifestó que " en todo el mundo se recaudan 25 billones de pesetas de los impuestos de los ciudadanos para la investigación espacial , pero de momento no se destinan fondos oficiales para avanzar en este camino , que tiene enormes posibilidades de futuro " .</w:t>
      </w:r>
    </w:p>
    <w:p>
      <w:r>
        <w:t>Este investigador subrayó que " si se empezara a trabajar ya en este campo , el primero hotel espacial sería una realidad en diez años " , por lo que auguró que en el plazo de unas dos décadas un grupo de selectos turistas podrá pasar dos días de vacaciones en un hotel espacial por un precio de tres millones de pesetas .</w:t>
      </w:r>
    </w:p>
    <w:p>
      <w:r>
        <w:t>Emprender un viaje hacia lo desconocido , romper las barreras del espacio terrestre , experimentar la ausencia de gravedad o ver una puesta de sol cada noventa minutos son " atractivos sobradamente llamativos " como para captar turistas , aunque de momento sólo podrán ser de elevado poder adquisitivo , coincidieron en sus exposiciones .</w:t>
      </w:r>
    </w:p>
    <w:p>
      <w:r>
        <w:t>Sin embargo , las previsiones de quienes ya trabajan el campo del turismo espacial van más allá , ya que se piensa en la construcción de campos deportivos en el espacio , un reto que , a tenor de sus intervenciones , " está más cerca de lo que pueda imaginar la mayoría de la gente " .</w:t>
      </w:r>
    </w:p>
    <w:p>
      <w:r>
        <w:t>EFE jjv. as-cbr.fch Madrid , 23 may ( EFECOM ) .</w:t>
      </w:r>
    </w:p>
    <w:p>
      <w:r>
        <w:t>-</w:t>
      </w:r>
    </w:p>
    <w:p>
      <w:r>
        <w:t>Las compañías tecnológicas se tomaron un respiro y después de varias sesiones de pérdidas hoy algunas cosecharon ganancias que llevaron al selectivo del mercado continuo español , el Ibex-35 , a recuperarse tímidamente y cerrar con una subida del 0,52 por ciento , en línea con el resto de Europa .</w:t>
      </w:r>
    </w:p>
    <w:p>
      <w:r>
        <w:t>De esta forma , el Ibex-35 avanzó 53,80 puntos , el 0,52 por ciento , hasta situarse en 10.380,10 puntos , con lo que intenta recuperar de nuevo el nivel psicológico de los 10.500 perdidos ayer , mientras que el general de Madrid ganó 4,70 enteros , el 0,49 por ciento , hasta quedar en 956,76 puntos , que le permite salir del mínimo anual marcado en la anterior sesión .</w:t>
      </w:r>
    </w:p>
    <w:p>
      <w:r>
        <w:t>Así , el general de Madrid reduce las pérdidas en lo que llevamos de año al 5,1 por ciento y el Ibex-35 sitúa las minusvalías en el 10,83 por ciento .</w:t>
      </w:r>
    </w:p>
    <w:p>
      <w:r>
        <w:t>El Nuevo Mercado español hoy no se dejó llevar por el pesimismo que recorría el otro lado del Atlántico y al cierre el Ibex-NM ganó un 1,37 por ciento , que lo dejan en 7.170,90 enteros y que reducen sus pérdidas en lo que lleva de recorrido al 28 por ciento .</w:t>
      </w:r>
    </w:p>
    <w:p>
      <w:r>
        <w:t>La mayor subida en este segmento fue la protagonizada por Tecnocom , que ganó el 4,33 por ciento ; seguido de Terra , que hizo lo imposible en el último momento por no cerrar en pérdidas y avanzó el 2,85 por ciento ; mientras que TPI , la otra filial de Telefónica , bajó el 1,00 por ciento .</w:t>
      </w:r>
    </w:p>
    <w:p>
      <w:r>
        <w:t>Después de descontar ayer parte de la subida de los tipos de interés que se esperan próximamente a ambos lados del Atlántico , los inversores hoy se mostraron cautos y con cierto " miedo " y sólo tomaron posiciones en valores refugio y en aquellos que repartirán dividendos en los siguientes meses .</w:t>
      </w:r>
    </w:p>
    <w:p>
      <w:r>
        <w:t>Así , Telefónica se desmarcó del resto de las operadoras europeas y mientras éstas acababan en positivo , la española bajada el 0,54 por ciento , al ser penalizada por la ampliación de capital que tendrá que hacer para comprar sus participadas latinoamericanas .</w:t>
      </w:r>
    </w:p>
    <w:p>
      <w:r>
        <w:t>Los bancos también contribuyeron a la ligera subida de los indicadores españoles , al ganar el BBVA un 2,46 por ciento y el BSCH un 0,50 por ciento .</w:t>
      </w:r>
    </w:p>
    <w:p>
      <w:r>
        <w:t>También aportaron su granito de arena las eléctricas , entre las que brilló REE , que con un 5,56 por ciento fue de las mayores subidas del continuo , Endesa ganó un 1,23 por ciento e Iberdrola un 1,34 por ciento .</w:t>
      </w:r>
    </w:p>
    <w:p>
      <w:r>
        <w:t>Entre los valores más negociados que cerraron con recortes , Repsol bajó el 1,51 por ciento , Altadis el 2,68 por ciento ; Hidrocantábrico el 0,04 por ciento y Vallehermoso el 1,38 por ciento .</w:t>
      </w:r>
    </w:p>
    <w:p>
      <w:r>
        <w:t>Nuevas tecnologías fue el sector del parqué madrileño que más avanzó , con una subida del 1,76 por ciento ; seguido de bancos y financieras , del 1,34 por ciento ; construcción , del 1,24 por ciento ; eléctricas , del 1,08 por ciento ; otras industrias y servicios , del 0,36 por ciento , y metal-mecánica , del 0,03 por ciento .</w:t>
      </w:r>
    </w:p>
    <w:p>
      <w:r>
        <w:t>En negativo quedaron cartera e inversiones , que bajó el 2,24 por ciento ; alimentación , el 1,27 por ciento ; petroquímica , el 1,10 por ciento , y comunicación , el 0,59 por ciento .</w:t>
      </w:r>
    </w:p>
    <w:p>
      <w:r>
        <w:t>El negocio del continuo se animó por las operaciones en bloque , entre las que destacó una de Endesa por valor de 25.390 millones de pesetas , y el volumen ascendió a 316.246 millones de pesetas ( 1.900 millones de euros ) , de los que Telefónica movió cerca de 75.000 millones y Endesa , sin contar el bloque , otros 54.000 millones .</w:t>
      </w:r>
    </w:p>
    <w:p>
      <w:r>
        <w:t>La situación en Europa era similar a la de España y París ganó un 0,89 por ciento , Londres un 0,85 por ciento y Fráncfort un 0,21 por ciento .</w:t>
      </w:r>
    </w:p>
    <w:p>
      <w:r>
        <w:t>Caso aparte fue el de Milán que logró una subida del 2,18 por ciento por los avances de Olivetti y Unicrédito , entre otros .</w:t>
      </w:r>
    </w:p>
    <w:p>
      <w:r>
        <w:t>En el mercado de divisas , el euro se recupera lentamente y el Banco Central Europeo ( BCE ) fijó un cambio oficial de 0,9111 dólares y 97,300 yenes .</w:t>
      </w:r>
    </w:p>
    <w:p>
      <w:r>
        <w:t>NITRATOS Girona , 23 may ( EFE ) .</w:t>
      </w:r>
    </w:p>
    <w:p>
      <w:r>
        <w:t>-</w:t>
      </w:r>
    </w:p>
    <w:p>
      <w:r>
        <w:t>El Departamento de Medio Ambiente de la Generalitat invertirá 5.500 millones de pesetas para combatir la contaminación del agua por exceso de nitratos en las comarcas de Girona .</w:t>
      </w:r>
    </w:p>
    <w:p>
      <w:r>
        <w:t>El plan de prevención y corrección de la contaminación por nitratos en Catalunya ha sido presentado hoy en Girona y contempla la construcción de 4 plantas de tratamiento de purines y de buscar soluciones alternativas a los municipios gerundenses afectados .</w:t>
      </w:r>
    </w:p>
    <w:p>
      <w:r>
        <w:t>La presencia de un exceso de nitratos en los acuíferos de 58 pueblos de 4 comarcas de Girona , de los cuales en 23 el agua no es potable , preocupa desde hace meses tanto a los afectados como al Gobierno de la Generalitat , así como a grupos políticos y ecologistas .</w:t>
      </w:r>
    </w:p>
    <w:p>
      <w:r>
        <w:t>En total están afectados o con riesgo de contaminación , 26 municipios de l'Alt Empordá , 17 del Baix Empordá , 10 del Gironés y 5 del Pla de l'Estany .</w:t>
      </w:r>
    </w:p>
    <w:p>
      <w:r>
        <w:t>Las causas que han llevado a esta situación , son un exceso de purines en las explotaciones ganaderas gerundenses , donde se generan anualmente unos 220.000 metros cúbicos de residuos de granjas , y al abuso de la utilización de abonos en los campos .</w:t>
      </w:r>
    </w:p>
    <w:p>
      <w:r>
        <w:t>El director general de Planificación Ambiental de la Generalitat , Pere Torres , ha explicado las soluciones previstas para garantizar el suministro de agua potable .</w:t>
      </w:r>
    </w:p>
    <w:p>
      <w:r>
        <w:t>" Hay tres tipos de soluciones , la principal es la conexión a la red , mientras que en otros municipios se opta por nuevas captaciones en áreas no contaminadas , que automáticamente incorporan un perímetro de protección para que no se contaminen y en algunos casos el tratamiento de las aguas para eliminar el exceso de nitratos y que las aguas puedan convertirse en potables y por lo tanto utilizables " ha indicado Torres .</w:t>
      </w:r>
    </w:p>
    <w:p>
      <w:r>
        <w:t>El Plan de Prevención. Corrección de la Contaminación por Nitratos prevé actuaciones en la conexión de aguas en 26 municipios afectados en la comarca de Girona .</w:t>
      </w:r>
    </w:p>
    <w:p>
      <w:r>
        <w:t>Las primeras actuaciones contra el exceso de nitratos , previstas en un plazo de entre. y. meses , serán en los municipios de Albons , Cabanes , La Pera , Ventalló y Vilademat .</w:t>
      </w:r>
    </w:p>
    <w:p>
      <w:r>
        <w:t>En un plazo de unos 5 meses , está prevista la nueva infraestructura de aprovisionamiento para Foixá , Parlavá , Rupiá y Ultramort y para antes de finales de año se llevará a cabo una iniciativa pionera en Vilamacolum , que consistirá en la creación de una planta de tratamiento experimental de eliminación de nitratos de aguas destinadas al consumo .</w:t>
      </w:r>
    </w:p>
    <w:p>
      <w:r>
        <w:t>Además , a través del departamento de Agricultura , controlará lo que hacen los payeses con el exceso de purines y creará una red para mantener a la población informada en todo momento .</w:t>
      </w:r>
    </w:p>
    <w:p>
      <w:r>
        <w:t>Según los responsables de Medio Ambiente , se trata de un proceso complejo y de difícil solución , que no verá inmediatos resultados ante las actuaciones previstas .</w:t>
      </w:r>
    </w:p>
    <w:p>
      <w:r>
        <w:t>En este sentido , la Generalitat tiene previsto seguir la evolución de las actuaciones para bajar el nivel de nitratos en el agua , controlando entre 200 y 300 puntos de muestreo .</w:t>
      </w:r>
    </w:p>
    <w:p>
      <w:r>
        <w:t>Por otra parte , hace unas semanas la Unión Europea abrió un expediente contra el Estado español por incumplimiento de las medidas de control del agua .</w:t>
      </w:r>
    </w:p>
    <w:p>
      <w:r>
        <w:t>En este sentido , en la presentación de este Plan de actuación , el conseller de Medio Ambiente , Felip Puig , ha querido dejar claro que Catalunya es la única Comunidad Autónoma de todo el Estado que tiene en funcionamiento un Plan de Actuación y que cumple todo los requisitos de la directiva Europea sobre la gestión del agua .</w:t>
      </w:r>
    </w:p>
    <w:p>
      <w:r>
        <w:t>En el conjunto de Catalunya se producen anualmente 19 millones de toneladas de purines y excedentes ganaderos que han provocado 6 zonas vulnerables a la contaminación de los acuíferos por nitratos .</w:t>
      </w:r>
    </w:p>
    <w:p>
      <w:r>
        <w:t>El Plan de Prevención. Corrección de la Contaminación por Nitratos , prevé una inversión de unos 50.000 millones y la construcción de 23 plantas de tratamiento para disminuir el riego en 215 municipios catalanes .</w:t>
      </w:r>
    </w:p>
    <w:p>
      <w:r>
        <w:t>Bogotá , 23 may ( EFE ) .</w:t>
      </w:r>
    </w:p>
    <w:p>
      <w:r>
        <w:t>-</w:t>
      </w:r>
    </w:p>
    <w:p>
      <w:r>
        <w:t>Seis boxeadores colombianos buscarán su cupo a los Juegos Olímpicos de Sydney 2000 , en el torneo clasificatorio que se realizará en Buenos Aires entre el 29 de mayo. el tres de junio próximo .</w:t>
      </w:r>
    </w:p>
    <w:p>
      <w:r>
        <w:t>Los seis púgiles elegidos son Manuel Julio ( 48 kgs . ) , Johnny Pérez ( 51 kgs . ) , Carlos Mesa ( 54 kgs . ) , Juan Urango ( 63.5 kgs . ) , Fulgencio Zúñiga ( 71 kgs . ) y Edison Miranda ( 75 kgs . ) .</w:t>
      </w:r>
    </w:p>
    <w:p>
      <w:r>
        <w:t>La selección de boxeadores estará dirigida por el entrenador cubano Julio César Rodríguez y contará con la asistencia técnica del colombiano Elías Pastrana y del médico Juan Carlos Quiceno .</w:t>
      </w:r>
    </w:p>
    <w:p>
      <w:r>
        <w:t>El boxeo de Colombia ya se ganó tres cupos para Sydney 2000 en los dos torneos clasificatorios anteriores , en poder de Francisco Calderón , José Cruz y Andrés Ledesma .</w:t>
      </w:r>
    </w:p>
    <w:p>
      <w:r>
        <w:t>Ecija ( Sevilla ) , 23 may ( EFE ) .</w:t>
      </w:r>
    </w:p>
    <w:p>
      <w:r>
        <w:t>-</w:t>
      </w:r>
    </w:p>
    <w:p>
      <w:r>
        <w:t>Unas 150 personas , según la Policía Local , asistieron hoy a los dos funerales por las almas de José Pérez Cequera , de 69 años , y Andrés Hiniesta , de 89 , fallecidos ayer en una explosión de gas en Ecija ( Sevilla ) provocada presuntamente por un hombre que se quiso suicidar .</w:t>
      </w:r>
    </w:p>
    <w:p>
      <w:r>
        <w:t>Los funerales se celebraron esta tarde en la capilla del hospital municipal de Ecija con la asistencia de la subdelegada del Gobierno en Sevilla , Rocío Roche , el alcalde de Ecija , Julián Alvarez ( PA ) , y varios concejales , y durante los mismos se vivieron escenas de dolor , especialmente a la salida de los féretros de la iglesia .</w:t>
      </w:r>
    </w:p>
    <w:p>
      <w:r>
        <w:t>Los restos mortales de José Pérez Cequera , nacido en Ecija pero afincado en Madrid , fueron trasladados hacia la capital de España para ser inhumados , mientras que los de Andrés Hiniesta , fueron enterrados en el cementerio municipal ecijano .</w:t>
      </w:r>
    </w:p>
    <w:p>
      <w:r>
        <w:t>El siniestro ocurrió cuando Jesús Sánchez Alvarez , de 31 años , presuntamente intentó suicidarse manipulando una bombona de gas y causó la explosión en la que resultó herido grave , por lo que permanece ingresado , en situación de detenido , en el Hospital Virgen del Rocío de Sevilla .</w:t>
      </w:r>
    </w:p>
    <w:p>
      <w:r>
        <w:t>También está en este hospital herido grave el bombero José Manuel Oterino Martínez , de 34 años , mientras que los otros heridos , los policías locales Carmelo Martín Tamarit , de 41 años y José María Albert , de 35 , y la vecina Rosario Rodríguez Pérez , de 44 años han sido dados de alta .</w:t>
      </w:r>
    </w:p>
    <w:p>
      <w:r>
        <w:t>Al término de los funerales , la subdelegada del Gobierno , que aseguró que la hipótesis del intento de suicidio está confirmada , dijo a los periodistas que lamentaba lo sucedido y expresó su reconocimiento por el trabajo de las fuerzas de seguridad y de los bomberos durante el suceso , ya que arriesgaron sus vidas .</w:t>
      </w:r>
    </w:p>
    <w:p>
      <w:r>
        <w:t>El alcalde de Ecija anunció que el próximo jueves el Ayuntamiento celebrará un pleno en el que se presentará una propuesta de condena de los hechos y el reconocimiento a la labor de las fuerzas de seguridad y bomberos , además de estudiar otorgar algún reconocimiento o condecoración a los agentes que intervinieron .</w:t>
      </w:r>
    </w:p>
    <w:p>
      <w:r>
        <w:t>Según fuentes del Ayuntamiento , el consistorio se personará como acusación en el caso , que instruye el juez Víctor Manuel Escudero Rubio , que ha decretado el secreto del sumario .</w:t>
      </w:r>
    </w:p>
    <w:p>
      <w:r>
        <w:t>Madrid , 23 may ( EFE ) .</w:t>
      </w:r>
    </w:p>
    <w:p>
      <w:r>
        <w:t>-</w:t>
      </w:r>
    </w:p>
    <w:p>
      <w:r>
        <w:t>Periodistas como Luis del Olmo y Alfonso Ussía y humoristas como Antonio Mingote , Antonio Ozores , Enma Ozores y Antonio Fraguas " Forges " se dieron cita hoy en un acto de homenaje al fallecido Luis Sánchez Polack , " alias " Tip , en el que se presentó el libro que Pilar Blanco ha escrito sobre él .</w:t>
      </w:r>
    </w:p>
    <w:p>
      <w:r>
        <w:t>La periodista Pilar Blanco , productora de Luis del Olmo en su programa radiofónico " Protagonistas " , conoció a Tip en el espacio de Onda Cero " El Debate sobre Estado de la Nación " .</w:t>
      </w:r>
    </w:p>
    <w:p>
      <w:r>
        <w:t>Blanco decidió escribir este libro , que se titula " Tip, poeta del ingenio " y que trata de su biografía y de la España comprendida entre las décadas que van de los años 40. los 90 , impulsada por la idea del propio Antonio Ozores , que un día dijo que estaría bien sacar a la luz la vida de este " poeta del ingenio " .</w:t>
      </w:r>
    </w:p>
    <w:p>
      <w:r>
        <w:t>Luis del Olmo , que ha elaborado el prólogo , afirmó que " la idea de escribir este libro ha sido formidable " , y que quien no conocía a Luis Sánchez Polack o pretendía conocerlo , " sabrá quien era realmente cuando lea " esta obra .</w:t>
      </w:r>
    </w:p>
    <w:p>
      <w:r>
        <w:t>Por otra parte , Del Olmo resaltó que " es un acierto que en este libro se incluya un disco con los mejores momentos de su presencia en " Protagonistas " , pues así recordaremos su voz y su humor surrealista por siempre " .</w:t>
      </w:r>
    </w:p>
    <w:p>
      <w:r>
        <w:t>Del Olmo recordó la intervención de Tip al interpretar a uno de los personajes que mejor sabía imitar , el de " Madame Chochet " , que tras la lectura de este libro , ha podido analizar que a quien verdaderamente Tip quería personificar era a la propia Marujita Díaz .</w:t>
      </w:r>
    </w:p>
    <w:p>
      <w:r>
        <w:t>El humorista Antonio Mingote , se refirió a " Tip, poeta del ingenio " como " un verdadero y merecido homenaje a Luis Sánchez Polack " , además de que constituye " un documento histórico , el de la historia de Madrid durante la etapa de Tip " .</w:t>
      </w:r>
    </w:p>
    <w:p>
      <w:r>
        <w:t>Alfonso Ussía declaró que " Pilar Blanco ha hecho un análisis de una persona estupenda , y en ningún momento se trata de un libro oportunista , sino de un libro con sentimiento que alcanza el grado de extraordinario " .</w:t>
      </w:r>
    </w:p>
    <w:p>
      <w:r>
        <w:t>Antonio Fraguas " Forges " dijo que " esta obra supone un ejercicio de literatura tan profundo que demuestra que la Facultad de Ciencias de la Información puede ser capaz de instruir a los periodistas para que escriban bien " .</w:t>
      </w:r>
    </w:p>
    <w:p>
      <w:r>
        <w:t>Blanco , ante la pregunta de dónde se encontraba Coll , respondió que estaba " demasiado ocupado " escribiendo su propia biografía .</w:t>
      </w:r>
    </w:p>
    <w:p>
      <w:r>
        <w:t>Los asistentes al acto recordaron de manera emotiva a Luis Sánchez Polack , " quien seguro en estos momentos nos estará observando desde arriba , si es que no está jugando a los chinos en la corte celestial " , señaló Blanco .</w:t>
      </w:r>
    </w:p>
    <w:p>
      <w:r>
        <w:t>Madrid , 23 may ( EFECOM ) .</w:t>
      </w:r>
    </w:p>
    <w:p>
      <w:r>
        <w:t>-</w:t>
      </w:r>
    </w:p>
    <w:p>
      <w:r>
        <w:t>La cadena NH Hoteles ha inaugurado dos nuevas instalaciones de cuatro estrellas en Buenos Aires , con lo que este grupo amplia a ocho su número de establecimientos en el mercado latinoamericano , informaron hoy fuentes de la empresa .</w:t>
      </w:r>
    </w:p>
    <w:p>
      <w:r>
        <w:t>Uno de los hoteles es el NH Jousten , de cuatro estrellas , construido en 1928 , que ha sido rehabilitado manteniendo su significado emblemático ; cuenta con 81 habitaciones y cinco suites , y se encuentra ubicado junto a la Bolsa de Comercio y al nuevo Puerto Madero .</w:t>
      </w:r>
    </w:p>
    <w:p>
      <w:r>
        <w:t>El otro hotel es el NH Florida , un cuatro estrellas que responde al perfil de hotel urbano , situado cerca de las calles Florida y Córdoba , en pleno centro de la capital argentina ; dispone de 162 habitaciones .</w:t>
      </w:r>
    </w:p>
    <w:p>
      <w:r>
        <w:t>El grupo NH cuenta con 91 establecimientos de carácter urbano distribuidos por España , Latinoamérica y Portugal , con 10.645 habitaciones en explotación y otros 22 establecimientos con 2.492 habitaciones en proyecto .</w:t>
      </w:r>
    </w:p>
    <w:p>
      <w:r>
        <w:t>EFECOM jf.fch Pamplona , 23 may ( EFE ) .</w:t>
      </w:r>
    </w:p>
    <w:p>
      <w:r>
        <w:t>-</w:t>
      </w:r>
    </w:p>
    <w:p>
      <w:r>
        <w:t>La dirección y los trabajadores de Eurovestir , empresa que cuenta con centros de producción en Olite y Caparroso , alcanzaron hoy un acuerdo para " liquidar ordenadamente la empresa " , un proceso que se producirá de forma gradual y que tiene entre sus principales objetivos la futura recuperación del máximo número de puestos de trabajo de las dos factorías .</w:t>
      </w:r>
    </w:p>
    <w:p>
      <w:r>
        <w:t>Así se recoge en el acuerdo suscrito esta tarde y al que ha tenido acceso EFE , en el que se indica que ante la situación en la que se encuentra la empresa , en suspensión de pagos desde el 25 de abril , resulta " imprescindible " proponer a la Junta de Acreedores , convocada para el próximo 8 de junio , un convenio de liquidación .</w:t>
      </w:r>
    </w:p>
    <w:p>
      <w:r>
        <w:t>En este sentido se expone que " el objetivo de una liquidación ordenada , que preserve las unidades productivas , es consistente tanto con la mayor utilidad para los acreedores afectados como con la protección del derecho al trabajo " .</w:t>
      </w:r>
    </w:p>
    <w:p>
      <w:r>
        <w:t>El proceso de liquidación se producirá de " forma gradual , evitando perjudicar los compromisos adquiridos por la mercantil con sus clientes , manteniendo la actividad el máximo tiempo posible que la carga de trabajo lo permita y materializando en producto acabado todas las prendas en curso o posibles pedidos que pudieran realizarse durante el proceso de liquidación " .</w:t>
      </w:r>
    </w:p>
    <w:p>
      <w:r>
        <w:t>Al respecto , el texto añade que es " fundamental que en este proceso ordenado de liquidación se genere el máximo posible de recursos económicos con el fin de satisfacer los compromisos con los acreedores o clientes " , ya que de esa manera , continúa , no se hipotecará el futuro de los nuevos proyectos que con esa liquidación puedan abrirse .</w:t>
      </w:r>
    </w:p>
    <w:p>
      <w:r>
        <w:t>Ante esta situación , las partes deciden dar inicio y simultáneamente conclusión , con acuerdo , al periodo de consultas acerca de la extinción de la totalidad de los contratos de trabajo que mantiene Eurovestir en sus dos centros de trabajo , una medida que afecta a 178 personas .</w:t>
      </w:r>
    </w:p>
    <w:p>
      <w:r>
        <w:t>El acuerdo recoge también que hasta la celebración de la Junta de Acreedores cualquier rechazo de pedidos o encargos de trabajo llevará el visto bueno del interventor judicial .</w:t>
      </w:r>
    </w:p>
    <w:p>
      <w:r>
        <w:t>La existencia de un nuevo expediente con acuerdo de las partes y que afecta a la totalidad de la plantilla deja sin efecto la propuesta en curso para la extinción de 76 contratos de trabajo en la factoría de Olite .</w:t>
      </w:r>
    </w:p>
    <w:p>
      <w:r>
        <w:t>Los 178 trabajadores afectados tendrán derecho a las indemnizaciones previstas legalmente en el estatuto de los trabajadores , así como a las prestaciones por desempleo .</w:t>
      </w:r>
    </w:p>
    <w:p>
      <w:r>
        <w:t>En cualquier caso se garantiza que la indemnización mínima que se perciba por la extinción acordada no será inferior a 250.000 pesetas .</w:t>
      </w:r>
    </w:p>
    <w:p>
      <w:r>
        <w:t>EFE MG Mar-23-May-2000 19:13 Washington , 23 may ( EFE ) .</w:t>
      </w:r>
    </w:p>
    <w:p>
      <w:r>
        <w:t>-</w:t>
      </w:r>
    </w:p>
    <w:p>
      <w:r>
        <w:t>El presidente de Nicaragua , Arnoldo Alemán , pidió hoy en Washington que su país deje de ser " el pobre más rico en estudios millonarios " por parte de los organismos internacionales , y destacó que ya es hora de que se pase de las palabras a las obras .</w:t>
      </w:r>
    </w:p>
    <w:p>
      <w:r>
        <w:t>Alemán , junto con el presidente del Banco Interamericano de Desarrollo ( BID ) , Enrique Iglesias y el secretario general de la Organización de Estados Americanos ( OEA ) , César Gaviria , inauguraron hoy en Washington dos días de reuniones del Grupo Consultivo para la Reconstrucción. Transformación de Nicaragua .</w:t>
      </w:r>
    </w:p>
    <w:p>
      <w:r>
        <w:t>Esta reunión ocurre en medio de rumores sobre corrupción en el Gobierno de aquel país centroamericano .</w:t>
      </w:r>
    </w:p>
    <w:p>
      <w:r>
        <w:t>Como consecuencia de estas alegaciones los organismos crediticios internacionales y numerosos países donantes llevan a cabo una revisión de los programas de asistencia económica a Nicaragua .</w:t>
      </w:r>
    </w:p>
    <w:p>
      <w:r>
        <w:t>Al respecto , David Defarranti , responsable de Latinoamérica en el Banco Mundial ( BM ) , dijo hoy a EFE que esa institución " está optimista sobre los esfuerzos que se están haciendo " en Nicaragua y que se continuará con la ayuda .</w:t>
      </w:r>
    </w:p>
    <w:p>
      <w:r>
        <w:t>Afirmó que se lleva a cabo un intercambio de ideas entre los países donantes y las entidades de crédito con el gobierno de Managua sobre los pasos que estas autoridades darán para incrementar la transparencia y disminuir la preocupación internacional sobre la supuesta corrupción .</w:t>
      </w:r>
    </w:p>
    <w:p>
      <w:r>
        <w:t>En su discurso , Arnoldo Alemán informó sobre la puesta en marcha de proyectos de " evidente necesidad , impacto y viabilidad , tomando los riesgos que se corren por la dinámica fecunda de las improvisaciones y urgencias " .</w:t>
      </w:r>
    </w:p>
    <w:p>
      <w:r>
        <w:t>" Las legiones de pobres y desempleados están allí , impacientes esperando , abandonados y sin esperanzas , por años , por siglos y quizás no resistan más la amargura de las insensibles medicinas , los indefinidos aplazamientos y la gravosa carga de los ajustes " indicó Alemán , en una clara referencia a los prolongados estudios técnicos que se realizan para otorgar ayuda a Nicaragua .</w:t>
      </w:r>
    </w:p>
    <w:p>
      <w:r>
        <w:t>Señaló que los nicaragüenses pobres ya no quieren que se sigan haciendo " más. más estudios interminables sobre su trágica situación de miseria , ni que se extravíen por intrincados laberintos las discusiones bizantinas , para determinar el cómo se mide su pobreza " .</w:t>
      </w:r>
    </w:p>
    <w:p>
      <w:r>
        <w:t>En un intento por despejar las dudas del Grupo Consultivo y de las instituciones crediticias internacionales sobre corrupción y gobernabilidad , el presidente de Nicaragua subrayó que la convivencia en un ambiente de estabilidad política , de paz y del goce pleno de todos los derechos y libertades ciudadanas , es una realidad en su país .</w:t>
      </w:r>
    </w:p>
    <w:p>
      <w:r>
        <w:t>Describió un panorama de optimismo y esperanzas para los nicaragüenses como resultado de sus planes de desarrollo social y económico , tras reconocer que el huracán " Mitch " , que devastó a Centroamérica a finales de 1998 , ha impedido un mayor crecimiento .</w:t>
      </w:r>
    </w:p>
    <w:p>
      <w:r>
        <w:t>Alemán insistió en que la agenda nacional nicaragüense se busca fortalecer " una transparencia incuestionable " , la gobernabilidad , la descentralización , modernidad e institucionalización democrática y el crecimiento económico con equidad social en el marco del desarrollo sostenible .</w:t>
      </w:r>
    </w:p>
    <w:p>
      <w:r>
        <w:t>Indicó que también se pretende consolidar el respeto pleno de los derechos y libertades humanas , la participación ciudadana , una eficaz administración de justicia y un verdadero estado de derecho .</w:t>
      </w:r>
    </w:p>
    <w:p>
      <w:r>
        <w:t>Recordó que en mayo de 1999 reiteró en Estocolmo , que él apoya sin reservas ni condicionamientos todos los esfuerzos e iniciativas serias , profesionales e imparciales tendentes a fortalecer los sistemas , leyes e instituciones que aseguren la máxima transparencia , probidad de la gestión pública y rendición de cuentas .</w:t>
      </w:r>
    </w:p>
    <w:p>
      <w:r>
        <w:t>Por su lado , el presidente del BID , Enrique Iglesias , reafirmó la voluntad de esa institución de continuar cooperando en el impulso del desarrollo y la reconstrucción de Nicaragua .</w:t>
      </w:r>
    </w:p>
    <w:p>
      <w:r>
        <w:t>Iglesias dijo que Nicaragua , por primera vez en muchas décadas , logra encaminarse simultáneamente hacia la democracia política , el crecimiento económico y la justicia social , que son esenciales para el mantenimiento de la paz .</w:t>
      </w:r>
    </w:p>
    <w:p>
      <w:r>
        <w:t>Mientras , el secretario general de la OEA , César Gaviria , resaltó que en la reconstrucción nicaragüense y centroamericana se ha alcanzado una parte de las metas propuestas , y que los esfuerzos obtienen el éxito deseado .</w:t>
      </w:r>
    </w:p>
    <w:p>
      <w:r>
        <w:t>Benidorm ( Alicante ) , 23 may ( EFECOM ) .</w:t>
      </w:r>
    </w:p>
    <w:p>
      <w:r>
        <w:t>-</w:t>
      </w:r>
    </w:p>
    <w:p>
      <w:r>
        <w:t>La posibilidad de elegir el espacio sideral como lugar de vacaciones será una realidad antes del año 2030 , según coincidieron hoy en afirmar en Benidorm diversos investigadores y científicos próximos al sector turístico .</w:t>
      </w:r>
    </w:p>
    <w:p>
      <w:r>
        <w:t>En el marco del Foro Internacional del Turismo , que desde ayer se celebra en la citada localidad alicantina , los conferenciantes de la ponencia sobre turismo espacial manifestaron que este tipo de viajes " se convertirá en un bombazo a lo largo del siglo XXI y se extenderá a la masa social " .</w:t>
      </w:r>
    </w:p>
    <w:p>
      <w:r>
        <w:t>La directora del departamento de Márketing de la firma Space Adventures , del estado norteamericano de Virginia , Sarah Dalton , tras subrayar esta posibilidad , manifestó que su empresa ya ofrece viajes " de gravedad cero " , actualmente " accesibles a unos pocos " por sus altos precios , pero que " serán extensibles a la sociedad dentro de pocas décadas cuando , claro está , se economicen los gastos " .</w:t>
      </w:r>
    </w:p>
    <w:p>
      <w:r>
        <w:t>Esta empresa organiza vuelos donde los pasajeros experimentan la ausencia de gravedad , a unos 80.000 pies de altura , pero los precios " son casi prohibitivos " , ya que tienen un coste de dos millones de pesetas " por un viaje de apenas unas horas " , precisó .</w:t>
      </w:r>
    </w:p>
    <w:p>
      <w:r>
        <w:t>Según Dalton , el siguiente paso , que podría darse en el plazo de tres. cinco años , será el viaje suborbital - a unos cien kilómetros de la Tierra - , cuya duración será de 30. 90 minutos y costará cerca de 98.000 dólares , más de dieciséis millones de pesetas al cambio actual .</w:t>
      </w:r>
    </w:p>
    <w:p>
      <w:r>
        <w:t>Space Adventures ha reservado ya 140 plazas para uno de estos trayectos , en los que se desplazarán de cuatro a doce personas por vuelo , que previamente deberán afrontar una semana de entrenamiento antes de enfrentarse a la experiencia de salir al espacio .</w:t>
      </w:r>
    </w:p>
    <w:p>
      <w:r>
        <w:t>El siguiente paso , a un mínimo de diez años vista , apuntó Dalton , será la construcción de hoteles espaciales , iniciativa en la que ya trabaja la Agencia Nacional de Desarrollo Espacial de Japón ( NASDA ) , cuyo investigador especial Patrick Collins lamentó hoy la falta de iniciativa inversora en este sentido .</w:t>
      </w:r>
    </w:p>
    <w:p>
      <w:r>
        <w:t>Collins manifestó que " en todo el mundo se recaudan 25 billones de pesetas de los impuestos de los ciudadanos para la investigación espacial , pero de momento no se destinan fondos oficiales para avanzar en este camino , que tiene enormes posibilidades de futuro " .</w:t>
      </w:r>
    </w:p>
    <w:p>
      <w:r>
        <w:t>Este investigador subrayó que " si se empezara a trabajar ya en este campo , el primero hotel espacial sería una realidad en diez años " , por lo que auguró que en el plazo de unas dos décadas un grupo de selectos turistas podrá pasar dos días de vacaciones en un hotel espacial por un precio de tres millones de pesetas .</w:t>
      </w:r>
    </w:p>
    <w:p>
      <w:r>
        <w:t>Emprender un viaje hacia lo desconocido , romper las barreras del espacio terrestre , experimentar la ausencia de gravedad o ver una puesta de sol cada noventa minutos son " atractivos sobradamente llamativos " como para captar turistas , aunque de momento sólo podrán ser de elevado poder adquisitivo , coincidieron en sus exposiciones .</w:t>
      </w:r>
    </w:p>
    <w:p>
      <w:r>
        <w:t>Sin embargo , las previsiones de quienes ya trabajan el campo del turismo espacial van más allá , ya que se piensa en la construcción de campos deportivos en el espacio , un reto que , a tenor de sus intervenciones , " está más cerca de lo que pueda imaginar la mayoría de la gente " .</w:t>
      </w:r>
    </w:p>
    <w:p>
      <w:r>
        <w:t>EFECOM jjv/as-cbr.fch San Sebastián , 23 may ( EFE ) .</w:t>
      </w:r>
    </w:p>
    <w:p>
      <w:r>
        <w:t>-</w:t>
      </w:r>
    </w:p>
    <w:p>
      <w:r>
        <w:t>El concejal y portavoz del PSE-EE en el Ayuntamiento guipuzcoano de Bergara , Alvaro Esparza , ha presentado hoy la dimisión de su cargo ante " las reiteradas amenazas de muerte " que , según aseguró hoy , está recibiendo en los últimos meses " por parte del entorno de ETA " .</w:t>
      </w:r>
    </w:p>
    <w:p>
      <w:r>
        <w:t>Esparza hizo pública su dimisión en el transcurso de una reunión que los parlamentarios vascos del PSE-EE habían acordado celebrar en Bergara en solidaridad con el edil , que el pasado martes volvió a ser amenazado en varias pintadas aparecidas en el municipio .</w:t>
      </w:r>
    </w:p>
    <w:p>
      <w:r>
        <w:t>" Yo me encuentro sereno , pero la situación que está atravesando mi entorno familiar y mis amistades me ha llevado a tomar la decisión de dimitir .</w:t>
      </w:r>
    </w:p>
    <w:p>
      <w:r>
        <w:t>Entiendo que es lo mejor para mí y mi familia , sobre todo para mi madre , mi mujer y mis hijos , que han venido sufriendo los sucesivos ataques que he padecido , en los que me han amenazado con el tiro en la nuca y con que tengo los días contados " , explicó el edil a los periodistas poco antes del comienzo de la reunión .</w:t>
      </w:r>
    </w:p>
    <w:p>
      <w:r>
        <w:t>Alvaro Esparza leyó la nota que esta mañana entregó a la secretaria del Ayuntamiento , en la que asegura que " la decisión adoptada se basa , fundamentalmente , en la falta de libertad y democracia para ejercer y desarrollar libremente el cargo y la gestión " que le fue encomendad en las urnas y que los ciudadanos de Bergara le otorgaron " en su libre ejercicio democrático " .</w:t>
      </w:r>
    </w:p>
    <w:p>
      <w:r>
        <w:t>En el mismo escrito , el concejal socialista expresa su agradecimiento a los grupos municipales de PNV y EA por el " comportamiento " que han tenido hacia él " en todo momento " .</w:t>
      </w:r>
    </w:p>
    <w:p>
      <w:r>
        <w:t>Tras entregar este comunicado al secretario general del PSE-EE de Guipúzcoa , Manuel Huertas , Esparza destacó que ha " luchado " por las libertades de Euskadi , tanto social como políticamente , y que por ello deja su cargo " con la cabeza bien alta " .</w:t>
      </w:r>
    </w:p>
    <w:p>
      <w:r>
        <w:t>" La firma de la dimisión ha sido la más agradable y al mismo tiempo la más desagradable de cuantas he hecho nunca .</w:t>
      </w:r>
    </w:p>
    <w:p>
      <w:r>
        <w:t>Agradable porque todo mi entorno familiar respira ya tranquilo y desagradable porque dejo de hacer una labor que consideraba importante , como bien lo saben todos mis amigos , tanto del PSE como del PNV y EA , y EH " , señaló .</w:t>
      </w:r>
    </w:p>
    <w:p>
      <w:r>
        <w:t>Manuel Huertas afirmó , que " hay que hacer frente al acoso terrorista y la manera de hacerlo es con la unidad de acción de los partidos , por una parte , y con la movilización social , por otra " .</w:t>
      </w:r>
    </w:p>
    <w:p>
      <w:r>
        <w:t>" Estos dos elementos son básicos y fundamentales para crear una conciencia social de apoyo a los representantes del pueblo que sufren en sus personas , sus bienes y en sus familias este acoso que va contra los más elementales principios democráticos y libertades de todos los ciudadanos " .</w:t>
      </w:r>
    </w:p>
    <w:p>
      <w:r>
        <w:t>Los parlamentarios del PSE-EE en la Cámara vasca han querido expresar con esta reunión su " solidaridad y apoyo a los compañeros que en distintas agrupaciones , sobre todo en municipios pequeños , vienen sufriendo el acoso del terrorismo de ETA y de su entorno político " .</w:t>
      </w:r>
    </w:p>
    <w:p>
      <w:r>
        <w:t>Palma , 23 may ( EFE ) .</w:t>
      </w:r>
    </w:p>
    <w:p>
      <w:r>
        <w:t>-</w:t>
      </w:r>
    </w:p>
    <w:p>
      <w:r>
        <w:t>La presidenta del Consell de Menorca , Joana Barceló ( PSOE ) , considera que la fórmula de cobro de la ecotasa en establecimientos hoteleros , por pernoctación , " no constituye el modelo ideal " , y opinó que sería preferible cobrarla en aeropuertos .</w:t>
      </w:r>
    </w:p>
    <w:p>
      <w:r>
        <w:t>Barceló hizo estas consideraciones tras efectuar un primer análisis del borrador de proyecto de ecotasa que recibió ayer de manos del presidente autonómico , Francesc Antich .</w:t>
      </w:r>
    </w:p>
    <w:p>
      <w:r>
        <w:t>En este proyecto se contempla el cobro del impuesto ecológico a través de los hoteles y otras plazas turísticas legalizadas a razón de un euro por noche de estancia , medidas que en principio se pretende aplicar a partir de la próxima temporada turística .</w:t>
      </w:r>
    </w:p>
    <w:p>
      <w:r>
        <w:t>Barceló considera que esta manera de cobrar la ecotasa " no constituye el modelo ideal " respecto a la opción inicial consistente en una recaudación a través de los billetes de avión y barco , y que el Govern ha descartado por diversos problemas técnicos y por la falta de respuesta de Aena a esta iniciativa .</w:t>
      </w:r>
    </w:p>
    <w:p>
      <w:r>
        <w:t>Según la presidenta del Consell menorquín " con el primer sistema era mucho más fácil dar a entender al turista que se pagaba por visitar Menorca , por hacer turismo en la isla , en cambio ahora es un modelo en el que se abona según se pernocta " .</w:t>
      </w:r>
    </w:p>
    <w:p>
      <w:r>
        <w:t>En línea con lo manifestado por los hoteleros menorquines , Joana Barceló , explica que este modelo " será complicado de aplicar en Menorca por el número de plazas que existen fuera del alta legalizada .</w:t>
      </w:r>
    </w:p>
    <w:p>
      <w:r>
        <w:t>Además es la isla donde la temporada turística es más corta .</w:t>
      </w:r>
    </w:p>
    <w:p>
      <w:r>
        <w:t>Todo ello motivará que haya visitantes que no paguen " .</w:t>
      </w:r>
    </w:p>
    <w:p>
      <w:r>
        <w:t>La presidenta del Consell de Menorca tiene previsto reunirse lo antes posible con las asociaciones profesionales del sector turístico menorquín para estudiar las propuestas que puedan mejorar el primer borrador del texto de la ecotasa entregado ayer por el Govern a las presidentas de los tres consells insulares .</w:t>
      </w:r>
    </w:p>
    <w:p>
      <w:r>
        <w:t>También indicó Joana Barceló que hasta el momento sólo ha podido realizar una primera lectura rápida de la ley y que ahora necesita hacer una segunda más pausada para ir viendo los entresijos del texto .</w:t>
      </w:r>
    </w:p>
    <w:p>
      <w:r>
        <w:t>Este segundo análisis le permitirá adoptar una perspectiva " más menorquinista " para saber en qué aspectos afecta a la isla y plantear las modificaciones pertinentes .</w:t>
      </w:r>
    </w:p>
    <w:p>
      <w:r>
        <w:t>Río de Janeiro , 23 may ( EFE ) .</w:t>
      </w:r>
    </w:p>
    <w:p>
      <w:r>
        <w:t>-</w:t>
      </w:r>
    </w:p>
    <w:p>
      <w:r>
        <w:t>El delantero brasileño Romario de Souza pretende intensificar el proceso de recuperación de la lesión que sufrió en el tobillo izquierdo para que el seleccionador Wanderley Luxemburgo le convoque para el partido ante Perú , el próximo día 4 de junio en Lima por las eliminatorias mundialistas .</w:t>
      </w:r>
    </w:p>
    <w:p>
      <w:r>
        <w:t>Romario , quien sufrió la contusión en el encuentro en que su equipo , el Vasco da Gama , cayó 1-0 ante el Fluminense , quedó excluido del equipo brasileño que se medirá en amistosos hoy con Gales en Cardiff y el próximo sábado con Inglaterra en Londres .</w:t>
      </w:r>
    </w:p>
    <w:p>
      <w:r>
        <w:t>Un día después de lesionarse , el delantero aún nutría esperanzas de recuperarse a tiempo de enfrentar a los ingleses en el que será el último partido que se disputará en el estadio Wembley , que posteriormente será demolido .</w:t>
      </w:r>
    </w:p>
    <w:p>
      <w:r>
        <w:t>" Quien convoca a los futbolistas de la selección no es Romario y tampoco son los médicos del Vasco da Gama .</w:t>
      </w:r>
    </w:p>
    <w:p>
      <w:r>
        <w:t>El futbolista ha sido descartado por el departamento médico de la CBF ( Confederación Brasileña de Fútbol ) y está excluido de la plantilla que disputará ambos amistosos " , expresó Luxemburgo .</w:t>
      </w:r>
    </w:p>
    <w:p>
      <w:r>
        <w:t>Romario , que en 1995 , cuando militaba en el Flamengo , discutió públicamente con Luxemburgo - entonces técnico de ese club y quien , tras el enfrentamiento dejó la institución - , se mostró más obediente esta vez y reconoció que " realmente sería muy difícil " participar en el encuentro ante Inglaterra .</w:t>
      </w:r>
    </w:p>
    <w:p>
      <w:r>
        <w:t>En declaraciones reproducidas hoy por el diario Jornal do Brasile , el ariete se dijo " feliz " por las declaraciones de Luxemburgo en las que el seleccionador señaló que " si Romario está bien , podría ser convocado " para enfrentarse a Perú .</w:t>
      </w:r>
    </w:p>
    <w:p>
      <w:r>
        <w:t>" Siempre fui una persona optimista " , apuntó el delantero , que recordó que suele recuperarse de sus lesiones más rápidamente de lo que prevén los médicos .</w:t>
      </w:r>
    </w:p>
    <w:p>
      <w:r>
        <w:t>Romario , quien se ha sometido en los últimos días a un trabajo de fisioterapia , sostuvo que " lo ideal " sería que pudiera participar en el clásico que su equipo jugará el próximo domingo ante el Flamengo y cuyo vencedor tendrá amplias posibilidades de alzarse con la segunda vuelta del campeonato del estado de Río de Janeiro .</w:t>
      </w:r>
    </w:p>
    <w:p>
      <w:r>
        <w:t>El delantero se fijó asimismo el lunes próximo como último plazo para regresar a los entrenamientos , en caso de que no pueda alinear contra el Flamengo .</w:t>
      </w:r>
    </w:p>
    <w:p>
      <w:r>
        <w:t>Ese mismo día , Luxemburgo dará a conocer la lista de jugadores que actúan en clubes brasileños y que integrarán la plantilla que viajará a Lima .</w:t>
      </w:r>
    </w:p>
    <w:p>
      <w:r>
        <w:t>Ourense , 23 may ( EFE ) .</w:t>
      </w:r>
    </w:p>
    <w:p>
      <w:r>
        <w:t>-</w:t>
      </w:r>
    </w:p>
    <w:p>
      <w:r>
        <w:t>La delegación provincial de la Consellería de Educación impidió que una profesora del Instituto de. Carballeira pueda coger la hora diaria de lactancia que le corresponde , según denunció hoy la Confederación Intersindical Galega ( CIG ) .</w:t>
      </w:r>
    </w:p>
    <w:p>
      <w:r>
        <w:t>La profesora afectada explicó , en conferencia de prensa , que después de incorporarse en enero tras el permiso de maternidad , hizo la solicitud por escrito para la hora de lactancia .</w:t>
      </w:r>
    </w:p>
    <w:p>
      <w:r>
        <w:t>Indicó que posteriormente la Administración la obligó a recuperar las horas de lactancia , modificando " de forma ilegal " su horario de trabajo , según la CIG .</w:t>
      </w:r>
    </w:p>
    <w:p>
      <w:r>
        <w:t>Antón Gómez , portavoz de la Confederación Intersindical Galega-Ensino expresó su " indignación " por este hecho y dijo que la delegación de Educación incumple la legislación laboral , al obligar a una trabajadora a recuperar las horas de permiso de lactancia .</w:t>
      </w:r>
    </w:p>
    <w:p>
      <w:r>
        <w:t>Se trata , añadió Antón Gómez , de " un trato discriminatorio por parte de la Administración que inculca la ley " .</w:t>
      </w:r>
    </w:p>
    <w:p>
      <w:r>
        <w:t>Resulta " paradójico que la misma Administración esté por un lado fomentando la natalidad y por otro poniendo trabas " afirmó .</w:t>
      </w:r>
    </w:p>
    <w:p>
      <w:r>
        <w:t>EFECOM flm/c Washington , 23 may ( EFE ) .</w:t>
      </w:r>
    </w:p>
    <w:p>
      <w:r>
        <w:t>-</w:t>
      </w:r>
    </w:p>
    <w:p>
      <w:r>
        <w:t>El vicepresidente segundo y ministro español de Economía , Rodrigo Rato , se mostró hoy partidario de aumentar la competencia entre las empresas petroleras , pero no de reducir los impuestos sobre la gasolina .</w:t>
      </w:r>
    </w:p>
    <w:p>
      <w:r>
        <w:t>Tras entrevistarse con el secretario del Tesoro de EEUU , Lawrence Summers , Rato dijo que la mejor forma de favorecer los intereses de los ciudadanos españoles es facilitar que haya mayor competencia y oferta en la venta de la gasolina .</w:t>
      </w:r>
    </w:p>
    <w:p>
      <w:r>
        <w:t>" Yo sé que en estos momentos lo que los consumidores piden al Gobierno es que aumente la presencia de la oferta en la venta de gasolinas , ya sea por más presencia de gasolineras en grandes superficies o por mayor facilidad a las cooperativas para vender gasolinas , y lo vamos a hacer " , dijo Rato a la prensa .</w:t>
      </w:r>
    </w:p>
    <w:p>
      <w:r>
        <w:t>Descartó , sin embargo , recurrir a la bajada de impuestos para solucionar el problema y aseguró que " lo que España necesita en estos momentos es más competencia " .</w:t>
      </w:r>
    </w:p>
    <w:p>
      <w:r>
        <w:t>En España , las petroleras que dominan el mercado ( Repsol , Cepsa y BP ) han realizado varias subidas de los precios de la gasolina este año que han provocado críticas de la opinión pública y de las asociaciones de consumidores .</w:t>
      </w:r>
    </w:p>
    <w:p>
      <w:r>
        <w:t>En lo que va de año , el precio de la gasolina súper ha aumentado en 20 pesetas , el de la gasolina sin plomo 15 pesetas y el del gasóleo en siete pesetas .</w:t>
      </w:r>
    </w:p>
    <w:p>
      <w:r>
        <w:t>En mayo las gasolinas han subido 8 pesetas y el gasóleo tres pesetas .</w:t>
      </w:r>
    </w:p>
    <w:p>
      <w:r>
        <w:t>En el caso de Repsol , que cuenta con el 45 por ciento de la cuota del mercado español , su última subida ha sido el lunes y por dos pesetas , lo que hace que la gasolina sin plomo cueste 139,9 pesetas por litro , la súper 149,9 pesetas por litro .</w:t>
      </w:r>
    </w:p>
    <w:p>
      <w:r>
        <w:t>En el caso del gasóleo , su precio es de 114,9 pesetas por litro .</w:t>
      </w:r>
    </w:p>
    <w:p>
      <w:r>
        <w:t>Además , en España , el presidente del Tribunal de la Competencia , Amadeo Petitbó , también se refirió esta semana a la necesidad de que se amplíe la competencia en el sector petrolero para contrarrestar el alza del precio en los carburantes .</w:t>
      </w:r>
    </w:p>
    <w:p>
      <w:r>
        <w:t>El ministro de Economía aseguró en Washington que " el Gobierno pondrá en marcha todas las medidas necesarias para reducir las tensiones de los precios para hacer mayor la competencia " .</w:t>
      </w:r>
    </w:p>
    <w:p>
      <w:r>
        <w:t>Agregó que tras la liberalización de las ventas de las gasolinas , " la comparación entre precios regulados y liberalizados es favorable a estos últimos : hoy en día los precios de las gasolinas son más bajos de lo que serían con precios regulados " .</w:t>
      </w:r>
    </w:p>
    <w:p>
      <w:r>
        <w:t>El responsable de la economía española señaló también que los cambios en el precio de la gasolina " están relacionados con los de las monedas , y los españoles , sin duda , estaríamos en mejor situación si a lo largo de los últimos doce meses no se hubiera producido una depreciación del euro " frente al dólar .</w:t>
      </w:r>
    </w:p>
    <w:p>
      <w:r>
        <w:t>Rato subrayó " el convencimiento del Gobierno español de que Europa necesita una moneda estable y fuerte " , y dijo que esa depreciación del euro " tiene que ver con cuestiones como la diferencia de crecimiento ( de la Unión Europea ) con EEUU " .</w:t>
      </w:r>
    </w:p>
    <w:p>
      <w:r>
        <w:t>Agregó que España insiste en la UE " sobre la necesidad de aumentar el crecimiento de Europa y creemos que esa es una de las asignaturas pendientes de los europeos " .</w:t>
      </w:r>
    </w:p>
    <w:p>
      <w:r>
        <w:t>Con Summers , Rato repasó la situación financiera internacional y ambos coincidieron en la necesidad de que los países europeos tengan un crecimiento sólido al nivel de Estados Unidos para favorecer a la prosperidad de todos los países .</w:t>
      </w:r>
    </w:p>
    <w:p>
      <w:r>
        <w:t>El ministro español tiene previsto reunirse también con el presidente de la Reserva Federal , Alan Greenspan , y con el director del Fondo Monetario Internacional ( FMI ) , Horst Koehler , antes de trasladarse a Nueva York , en donde se reunirá el miércoles con los agregados comerciales españoles en EEUU , Canadá y México .</w:t>
      </w:r>
    </w:p>
    <w:p>
      <w:r>
        <w:t>Viena , 23 may ( EFE ) .</w:t>
      </w:r>
    </w:p>
    <w:p>
      <w:r>
        <w:t>-</w:t>
      </w:r>
    </w:p>
    <w:p>
      <w:r>
        <w:t>La vicecanciller federal austriaca y jefa del Partido Liberal ( FPOE ) , Susanne Riess-Passer , saludó , al igual que los líderes de los partidos de oposición Verde y socialdemócrata SPOE , las consultas del primer ministro portugués , Antonio Guterres , sobre el bloqueo diplomático contra Austria por sus socios en la UE .</w:t>
      </w:r>
    </w:p>
    <w:p>
      <w:r>
        <w:t>El canciller federal y jefe del Partido Popular ( OEVP ) , Wolfgang Schuessel , no ha ofrecido aún su postura respecto a estos contactos para decidir si se mantienen las sanciones impuestas contra el Gobierno de Viena por la participación en él del FPOE , que dirigía hasta este mes el populista de derechas Joerg Haider .</w:t>
      </w:r>
    </w:p>
    <w:p>
      <w:r>
        <w:t>La vicecanciller federal dijo que recibió " positiva , pero no eufóricamente " el reconocimiento público que efectuó hoy Guterres sobre los contactos que mantiene en su calidad de presidente este semestre de la Unión Europea ( UE ) .</w:t>
      </w:r>
    </w:p>
    <w:p>
      <w:r>
        <w:t>Sin embargo , la política austriaca matizó " que doy la bienvenida a todas las iniciativas que vayan en la dirección correcta .</w:t>
      </w:r>
    </w:p>
    <w:p>
      <w:r>
        <w:t>Lo que importa es el resultado " .</w:t>
      </w:r>
    </w:p>
    <w:p>
      <w:r>
        <w:t>Riess-Passer explicó que tiene la sensación de que va tomando forma entre la mayoría de los países comunitarios la convicción " de que no se pueden ni se deben mantener las sanciones " .</w:t>
      </w:r>
    </w:p>
    <w:p>
      <w:r>
        <w:t>Alfred Gusenbauer , jefe del principal partido de Austria - SPOE - , consideró " absolutamente positiva " la noticia de Guterres y opinó que es mérito de los socialdemócratas el que " haya movimiento en esta cuestión " dado que el presidente del Parlamento federal austriaco , su correligionario Heinz Fischer , " se desplazó ayer a Lisboa para hablar con Guterres " .</w:t>
      </w:r>
    </w:p>
    <w:p>
      <w:r>
        <w:t>El líder de los Verdes , Alexander van der Bellen , afirmó que se trata de " una señal " de que los Catorce reflexionan sobre sus sanciones , pero instó a ser precavidos a la hora de hacer interpretaciones dado que el Gobierno belga dice no haber sido contactado sobre este tema , recordó .</w:t>
      </w:r>
    </w:p>
    <w:p>
      <w:r>
        <w:t>Madrid , 23 ( EFECOM ) .</w:t>
      </w:r>
    </w:p>
    <w:p>
      <w:r>
        <w:t>-</w:t>
      </w:r>
    </w:p>
    <w:p>
      <w:r>
        <w:t>El secretario general de CCOO , José María Fidalgo , se entrevistará mañana con el presidente de la Confederación Española de Organizaciones Empresariales ( CEOE ) , José María Cuevas , a quien presentará las conclusiones del VII Congreso Confederal del sindicato , según fuentes de CCOO .</w:t>
      </w:r>
    </w:p>
    <w:p>
      <w:r>
        <w:t>Las mismas fuentes admitieron la posibilidad de que ambos dirigentes aprovechen la cita , que se celebrará en la sede de la patronal , para debatir algunos aspectos relacionados con la reforma del mercado laboral .</w:t>
      </w:r>
    </w:p>
    <w:p>
      <w:r>
        <w:t>La reunión se enmarca en la ronda de contactos que el secretario general de CCOO mantiene con las organizaciones políticas , empresariales e institucionales para informarles de los resultados del VII Congreso de CCOO que se celebró en abril y en el que Fidalgo fue elegido para sustituir a Antonio Gutiérrez al frente de la Secretaría General .</w:t>
      </w:r>
    </w:p>
    <w:p>
      <w:r>
        <w:t>El presidente de la organización empresarial , José María Cuevas , explicó esta mañana que la semana que viene se reunirá con el secretario general de UGT , Cándido Méndez , y el próximo 1 de junio los sindicatos y el propio Cuevas serán recibidos por el presidente del Gobierno , José María Aznar , para presentarle individualmente sus propuestas para el diálogo social .</w:t>
      </w:r>
    </w:p>
    <w:p>
      <w:r>
        <w:t>Valladolid , 23 may ( EFE ) .</w:t>
      </w:r>
    </w:p>
    <w:p>
      <w:r>
        <w:t>-</w:t>
      </w:r>
    </w:p>
    <w:p>
      <w:r>
        <w:t>La Asociación de la Prensa de Valladolid ( APV ) ha convocado la quinta edición del Premio Nacional de Periodismo Miguel Delibes , cuyo objetivo es fomentar el buen uso del idioma en los medios de comunicación .</w:t>
      </w:r>
    </w:p>
    <w:p>
      <w:r>
        <w:t>Al premio , dotado con un millón de pesetas por Caja España y una escultura de Cristóbal Gabarrón , pueden presentarse trabajos publicados entre el. de diciembre de 1999. el 30 de noviembre de 2000 , que se refieran a la importancia que tiene para los medios de comunicación el uso , extensión y pervivencia del español , informó hoy la APV .</w:t>
      </w:r>
    </w:p>
    <w:p>
      <w:r>
        <w:t>El galardón se fallará en el mes de diciembre y se entregará en enero de 2001 , coincidiendo con la festividad de San Francisco de Sales , patrón de los periodistas .</w:t>
      </w:r>
    </w:p>
    <w:p>
      <w:r>
        <w:t>En su primera edición , el premio fue para Fernando Lázaro Carreter , ex director de la Real Academia Española , por un artículo de la serie " El dardo en la palabra " publicado en el diario ABC .</w:t>
      </w:r>
    </w:p>
    <w:p>
      <w:r>
        <w:t>El columnista del diario El País Vicente Verdú , el también periodista de este rotativo Alex Grijelmo y Jesús Marchamalo , de RNE , que recibió el año pasado el premio por un trabajo publicado en La Tribuna de Canarias han sido los otros ganadores .</w:t>
      </w:r>
    </w:p>
    <w:p>
      <w:r>
        <w:t>El Premio de Periodismo Miguel Delibes nació en 1996 en el marco de la conmemoración del IV centenario de la concesión a Valladolid del título de ciudad y coincidiendo con el congreso " El español. los medios de comunicación " organizado por la APV .</w:t>
      </w:r>
    </w:p>
    <w:p>
      <w:r>
        <w:t>Madrid , 23 may ( EFE ) .</w:t>
      </w:r>
    </w:p>
    <w:p>
      <w:r>
        <w:t>-</w:t>
      </w:r>
    </w:p>
    <w:p>
      <w:r>
        <w:t>Las compañías tecnológicas se tomaron hoy un respiro y después de varias sesiones de pérdidas cosecharon algunas ganancias que llevaron al selectivo del mercado continuo español , el Ibex-35 , a recuperarse algo y cerrar con una subida del 0,52 por ciento , en línea con el resto de Europa .</w:t>
      </w:r>
    </w:p>
    <w:p>
      <w:r>
        <w:t>El selectivo avanzó hasta situarse en 10.380,10 puntos , con lo que se acercó de nuevo el nivel psicológico de los 10.500 , perdido ayer , mientras que el índice general de Madrid ganó el 0,49 por ciento , hasta quedar en 956,76 puntos , que le permitieron salir del mínimo anual marcado en la anterior sesión .</w:t>
      </w:r>
    </w:p>
    <w:p>
      <w:r>
        <w:t>El Nuevo Mercado español no se dejó llevar por el pesimismo que recorría el otro lado del Atlántico y al cierre el Ibex-NM ganó un 1,37 por ciento , que lo dejaron en 7.170,90 enteros .</w:t>
      </w:r>
    </w:p>
    <w:p>
      <w:r>
        <w:t>La mayor subida en este segmento fue la protagonizada por Tecnocom , que ganó el 4,33 por ciento , seguido de Terra , que lo hizo el 2,85 por ciento , y TPI que bajó el 1 por ciento .</w:t>
      </w:r>
    </w:p>
    <w:p>
      <w:r>
        <w:t>Telefónica se desmarcó del resto de las operadoras europeas y mientras éstas acabaron en positivo , la compañía española bajó el 0,54 por ciento , al ser penalizada por la ampliación de capital que tendrá que hacer para comprar sus participadas latinoamericanas .</w:t>
      </w:r>
    </w:p>
    <w:p>
      <w:r>
        <w:t>Los bancos también contribuyeron a la ligera subida de los indicadores españoles , al ganar el Banco Bilbao Vizcaya Argentia ( BBVA ) un 2,46 por ciento y el Banco Santander Central Hispano ( BSCH ) un 0,50 por ciento .</w:t>
      </w:r>
    </w:p>
    <w:p>
      <w:r>
        <w:t>También aportaron su granito de arena las eléctricas , entre las que brilló Red Eléctrica ( REE ) , que con un 5,56 por ciento fue de las mayores subidas del continuo , Endesa , que ganó un 1,23 por ciento , e Iberdrola , que subió un 1,34 por ciento .</w:t>
      </w:r>
    </w:p>
    <w:p>
      <w:r>
        <w:t>Entre los valores más negociados que cerraron con recortes , Repsol bajó el 1,51 por ciento , Altadis el 2,68 por ciento , Hidrocantábrico el 0,04 por ciento y Vallehermoso el 1,38 por ciento .</w:t>
      </w:r>
    </w:p>
    <w:p>
      <w:r>
        <w:t>Nuevas tecnologías fue el sector del parqué madrileño que más avanzó , con una subida del 1,76 por ciento , seguido de bancos y financieras , el 1,34 por ciento , construcción , el 1,24 por ciento , eléctricas , el 1,08 por ciento , otras industrias y servicios , el 0,36 por ciento , y metal-mecánica , el 0,03 por ciento .</w:t>
      </w:r>
    </w:p>
    <w:p>
      <w:r>
        <w:t>En negativo quedaron cartera e inversiones , que bajó el 2,24 por ciento , alimentación , el 1,27 por ciento , petroquímica , el 1,10 por ciento , y comunicación , el 0,59 por ciento .</w:t>
      </w:r>
    </w:p>
    <w:p>
      <w:r>
        <w:t>El negocio del continuo se animó por las operaciones en bloque , entre las que destacó una de Endesa por valor de 25.390 millones de pesetas ( 137,2 millones de dólares ) , por lo que el volumen de negoció ascendió a 316.246 millones de pesetas ( 1.709 millones de dólares ) .</w:t>
      </w:r>
    </w:p>
    <w:p>
      <w:r>
        <w:t>Madrid , 23 may ( EFE ) .</w:t>
      </w:r>
    </w:p>
    <w:p>
      <w:r>
        <w:t>-</w:t>
      </w:r>
    </w:p>
    <w:p>
      <w:r>
        <w:t>La policía ha detenido en Madrid a J. A. A. , de 42 años , acusado de haber violado a una mujer de 39 años a la que , según la denuncia , estuvo a punto de asfixiar con una manta que le puso sobre la cabeza , y que fue condenado en Ibiza por violar y asfixiar a una joven de 19 años en 1987 .</w:t>
      </w:r>
    </w:p>
    <w:p>
      <w:r>
        <w:t>Según informó hoy la Jefatura Superior de Policía , J. A. A. fue acusado de la violación y asesinato de una joven estudiante de música , a la que en septiembre de 1987 recogió en su coche en la carretera entre San Antonio e Ibiza .</w:t>
      </w:r>
    </w:p>
    <w:p>
      <w:r>
        <w:t>El hombre violó a la chica , la asfixió y dejó su cadáver junto a la catedral , en el barrio de D'Alt Vila , y en el juicio posterior , en el que los informes psiquiátricos consideraron alterado al acusado , fue condenado a más de diez años de cárcel .</w:t>
      </w:r>
    </w:p>
    <w:p>
      <w:r>
        <w:t>Antes de que ocurrieran estos hechos , J. A. A. trabajaba en una zapatería de la capital pitiusa y estaba considerado por quienes le conocían una persona respetable .</w:t>
      </w:r>
    </w:p>
    <w:p>
      <w:r>
        <w:t>La detención de hoy se basa en la denuncia presentada el pasado 9 de abril por una mujer que dijo que unos días antes había sido víctima de una violación .</w:t>
      </w:r>
    </w:p>
    <w:p>
      <w:r>
        <w:t>Según la denuncia , la mujer se encontraba en una discoteca de la plaza de Colón con dos amigas cuando un hombre la invitó a una copa y , aunque ella no aceptó , cuando salieron estaba en la puerta y se ofreció a llevar a las tres en su coche .</w:t>
      </w:r>
    </w:p>
    <w:p>
      <w:r>
        <w:t>Las tres mujeres subieron al vehículo y el individuo dejó primero a las dos amigas en la zona de Portazgo , donde residen , y a continuación condujo el coche hasta una zona solitaria en Entrevías donde , a pesar de las protestas de la mujer , paró el coche .</w:t>
      </w:r>
    </w:p>
    <w:p>
      <w:r>
        <w:t>Al intentar la mujer apearse del vehículo , J. A. A. le dijo : " Si te vas de aquí , te irás muerta " .</w:t>
      </w:r>
    </w:p>
    <w:p>
      <w:r>
        <w:t>Entre amenazas , el individuo la obligó a desnudarse y consumó la violación aunque previamente le tapó la cabeza con una manta y apretó hasta casi asfixiarla .</w:t>
      </w:r>
    </w:p>
    <w:p>
      <w:r>
        <w:t>Posteriormente , echó del coche a la mujer , que anotó los datos del vehículo pero no se atrevió a denunciar los hechos hasta dos días más tarde , aconsejada por sus amigas .</w:t>
      </w:r>
    </w:p>
    <w:p>
      <w:r>
        <w:t>Los agentes encargados de la investigación comprobaron que el automóvil figuraba a nombre de un anciano de 80 años aunque era utilizado habitualmente por su hijo , J. A. A. , según confirmó una hermana del sospechoso , que declaró también que éste padece transtornos psíquicos .</w:t>
      </w:r>
    </w:p>
    <w:p>
      <w:r>
        <w:t>Una vez detenido , y tras negarse a prestar declaración , el pasado fin de semana fue puesto a disposición judicial .</w:t>
      </w:r>
    </w:p>
    <w:p>
      <w:r>
        <w:t>Barcelona , 23 may ( EFE ) .</w:t>
      </w:r>
    </w:p>
    <w:p>
      <w:r>
        <w:t>-</w:t>
      </w:r>
    </w:p>
    <w:p>
      <w:r>
        <w:t>La segunda edición de FiraGran , el salón de la gente mayor de Cataluña , que tendrá lugar del. al. de julio en el Moll de la Fusta de Barcelona , espera la visita de más de 200.000 visitantes , según fuentes de la organización .</w:t>
      </w:r>
    </w:p>
    <w:p>
      <w:r>
        <w:t>En la primera edición acudieron 167.000 visitantes y participaron 96 expositores , número que en esta ocasión se incrementará hasta un total de 160 , que abarcarán más de 20 sectores .</w:t>
      </w:r>
    </w:p>
    <w:p>
      <w:r>
        <w:t>FiraGran pretende ser la principal plataforma de información y oferta de servicios , productos y tecnologías existentes para mejorar la calidad de vida de la gente mayor , además de incluir áreas activas donde los visitantes podrán practicar más de 100 actividades organizadas por profesionales .</w:t>
      </w:r>
    </w:p>
    <w:p>
      <w:r>
        <w:t>Estas actividades estarán distribuidas en 15 carpas temáticas , que incluirán Internet , juegos populares , podología , aficiones , visión , peluquería , estética , música y baile , alimentación y una ludoteca para los más pequeños .</w:t>
      </w:r>
    </w:p>
    <w:p>
      <w:r>
        <w:t>Como novedad respecto al año pasado , habrá áreas activas de deporte , ayudas técnicas , odontología y un espacio intergeneracional .</w:t>
      </w:r>
    </w:p>
    <w:p>
      <w:r>
        <w:t>También son novedad los premios FiraGran , que pretenden apoyar y dar a conocer las personas y entidades que trabajan para mejorar la calidad de vida de la gente mayor .</w:t>
      </w:r>
    </w:p>
    <w:p>
      <w:r>
        <w:t>El Departamento de Bienestar Social , miembro del Comité Organizador de FiraGran , tendrá un espacio donde informará sobre programas y servicios dirigidos a las personas mayores de Cataluña .</w:t>
      </w:r>
    </w:p>
    <w:p>
      <w:r>
        <w:t>Daroca ( Zaragoza ) , 23 may ( EFE ) .</w:t>
      </w:r>
    </w:p>
    <w:p>
      <w:r>
        <w:t>-</w:t>
      </w:r>
    </w:p>
    <w:p>
      <w:r>
        <w:t>La localidad de Daroca contará desde el próximo viernes con un museo dedicado de forma monográfica al mundo de la pastelería , el primero de esta especialidad gastronómica que se inaugura en Aragón .</w:t>
      </w:r>
    </w:p>
    <w:p>
      <w:r>
        <w:t>El Museo de la Pastelería de Daroca , que se ubicará en la calle Santa Lucía , es fruto de la iniciativa privada , en concreto del esfuerzo de Manuel Segura , un artesano pastelero que representa a una saga familiar y que ha destinado una importante inversión - cerca de 19 millones de pesetas - a sacarlo adelante .</w:t>
      </w:r>
    </w:p>
    <w:p>
      <w:r>
        <w:t>El museo , que se ha ubicado en un edificio que se ha construido ex-profeso para albergar este espacio , recoge los utensilios y las herramientas de cinco generaciones de pasteleros .</w:t>
      </w:r>
    </w:p>
    <w:p>
      <w:r>
        <w:t>El edificio está dividido en tres plantas : la primera dedicada a la producción artesanal de chocolates ; la segunda , a la elaboración de los turrones y caramelos y , la tercera , a la pastelería en sí y a la producción de velas de miel .</w:t>
      </w:r>
    </w:p>
    <w:p>
      <w:r>
        <w:t>La familia Segura cuenta con establecimientos pasteleros en Daroca , Calamocha , Cariñena y dos tiendas más en Zaragoza capital .</w:t>
      </w:r>
    </w:p>
    <w:p>
      <w:r>
        <w:t>Manuel Segura explicó a EFE que la idea de crear este Museo de la Pastelería ha sido la ilusión de su vida , un proyecto que pensaba poner en práctica cuando se jubilara .</w:t>
      </w:r>
    </w:p>
    <w:p>
      <w:r>
        <w:t>A pesar de que la gran inversión que requería el proyecto hizo que se llegara a plantear si era factible de llevarlo a cabo , el apoyo de su familia hizo que este experto pastelero se decidiera a abrir el museo .</w:t>
      </w:r>
    </w:p>
    <w:p>
      <w:r>
        <w:t>Aunque en el Museo no se venderán las especialidades pasteleras que han dado fama a esta familia , como las rosquillas de Daroca , los ruejicos , las trenzas de la mora o los moscatelicos de Cariñena , los Segura confían en poder distribuirlos en breve entre los visitantes gracias a la instalación de un puesto de venta .</w:t>
      </w:r>
    </w:p>
    <w:p>
      <w:r>
        <w:t>Manuel Segura manifestó que confía en que todo el esfuerzo que ha invertido en abrir el museo revierta en beneficio de Daroca y su comarca , fuertemente deprimida económicamente en los últimos años .</w:t>
      </w:r>
    </w:p>
    <w:p>
      <w:r>
        <w:t>A pesar de que la inversión ha corrido totalmente a cargo de la familia Segura , los promotores del Museo han solicitado una ayuda financiera al ADRI de Daroca-Calamocha que cuenta con fondos de la Unión Europea para impulsar proyectos e iniciativas de desarrollo rural como éste .</w:t>
      </w:r>
    </w:p>
    <w:p>
      <w:r>
        <w:t>EFE saf/m Madrid , 23 may ( EFE ) .</w:t>
      </w:r>
    </w:p>
    <w:p>
      <w:r>
        <w:t>-</w:t>
      </w:r>
    </w:p>
    <w:p>
      <w:r>
        <w:t>Los 220 millones de acciones procedentes de la ampliación de capital del Banco Bilbao Vizcaya Argentaria ( BBVA ) , que le reportarán fondos para financiar su expansión en Latinoamérica y proyectos de la " nueva economía " , comenzarán a negociarse en la bolsa a partir de mañana, miércoles .</w:t>
      </w:r>
    </w:p>
    <w:p>
      <w:r>
        <w:t>Las acciones del BBVA , que se adjudicaron a los inversores minoristas a 13,61 euros ( 16 dólares ) , concluyeron la jornada bursátil a 14,18 euros ( 16,71 dólares ) tras ganar un 2,46 por ciento .</w:t>
      </w:r>
    </w:p>
    <w:p>
      <w:r>
        <w:t>El mercado movió 20,9 millones de títulos por un importe de 49.025 millones de pesetas ( 266,4 millones de dólares ) .</w:t>
      </w:r>
    </w:p>
    <w:p>
      <w:r>
        <w:t>La cotización de cierre de hoy representa una revalorización del 4,2 por ciento sobre el precio de colocación a los particulares , aunque si se descuenta la prima del 3 por ciento que se les aplicó la ganancia queda en el 1,2 por ciento .</w:t>
      </w:r>
    </w:p>
    <w:p>
      <w:r>
        <w:t>Los inversores institucionales pagaron 13,84 euros ( 16,3 dólares ) .</w:t>
      </w:r>
    </w:p>
    <w:p>
      <w:r>
        <w:t>La ampliación de capital es una de las mayores emprendidas entre la banca internacional y ha sido efectuada mediante una Oferta Pública de Suscripción ( OPS ) que comenzó el pasado día 8 .</w:t>
      </w:r>
    </w:p>
    <w:p>
      <w:r>
        <w:t>Los distintos tramos de la oferta no se modificaron a pesar de la fuerte demanda , y a los inversores particulares se destinaron un 60 por ciento de los títulos , 120 millones de acciones .</w:t>
      </w:r>
    </w:p>
    <w:p>
      <w:r>
        <w:t>La demanda de los inversores institucionales rebasó en 2,8 veces la oferta y su valor se elevó a 540.000 millones .</w:t>
      </w:r>
    </w:p>
    <w:p>
      <w:r>
        <w:t>A los grandes inversores institucionales españoles se dedicó el 12,5 por ciento de las acciones , 25 millones , y al tramo internacional se asignó el 27,5 por ciento de la oferta , 55 millones de títulos .</w:t>
      </w:r>
    </w:p>
    <w:p>
      <w:r>
        <w:t>Los 20 millones de títulos destinados a las entidades colocadoras para cubrir los excesos de demanda se repartieron en un 60 por ciento para los inversores minoristas ( 12 millones de acciones ) y en un 40 para los institucionales ( 8 millones de títulos ) .</w:t>
      </w:r>
    </w:p>
    <w:p>
      <w:r>
        <w:t>La entidad ha asegurado un mínimo de 50 acciones para todos los mandatos de compra - se recibieron 709.000 - , cantidad que tenían garantizada los inversores accionistas de la entidad hasta el 20 de abril pasado .</w:t>
      </w:r>
    </w:p>
    <w:p>
      <w:r>
        <w:t>Mérida , 23 may ( EFE ) .</w:t>
      </w:r>
    </w:p>
    <w:p>
      <w:r>
        <w:t>-</w:t>
      </w:r>
    </w:p>
    <w:p>
      <w:r>
        <w:t>El coordinador de Comunicación del PP , Manuel Rodríguez Cancho , aboga porque las tasas universitarias no se incrementen por encima de IPC , " ante la previsible subida de tasas universitarias , que se esta manejando por parte de los responsables educativos regionales y universitarios " .</w:t>
      </w:r>
    </w:p>
    <w:p>
      <w:r>
        <w:t>Para Rodríguez Cancho , " estas tasas nunca pueden sobrepasar el IPC y ese es el criterio fundamental alrededor del cual deben girar estas inevitables imposiciones económicas " .</w:t>
      </w:r>
    </w:p>
    <w:p>
      <w:r>
        <w:t>A su juicio , " si la educación , al ser transferida a la competencia y responsabilidad económica , no supone una aminoración de la presión fiscal que se ejerce sobre los estudiantes universitarios y sobre sus familias , es que la autonomía educativa no nos compensa " .</w:t>
      </w:r>
    </w:p>
    <w:p>
      <w:r>
        <w:t>Igualmente , Rodríguez Cancho se suma a algunas iniciativas , por las que se solicita que se declaren exentas de tributación por lRPF las rentas procedentes de ayudas públicas al estudio y , también , las becas de investigación que reciben los licenciados universitarios o titulados , que realizan sus estudios de postgrado , doctorado o especialización en la Universidad de Extremadura .</w:t>
      </w:r>
    </w:p>
    <w:p>
      <w:r>
        <w:t>Para el dirigente del PP " es paradójico que estas ayudas o becas las reciban , como condición necesaria , estudiantes a postgraduados a efectos educativos y laborales , que son inactivos a nivel EPA y no cotizan en la Seguridad Social , pero , a efectos fiscales , sean considerados trabajadores normales " .</w:t>
      </w:r>
    </w:p>
    <w:p>
      <w:r>
        <w:t>Valladolid , 23 may ( EFE ) .</w:t>
      </w:r>
    </w:p>
    <w:p>
      <w:r>
        <w:t>-</w:t>
      </w:r>
    </w:p>
    <w:p>
      <w:r>
        <w:t>El entrenador del Real Valladolid , Gregorio Manzano , no seguirá siendo el técnico de este club , según informó el técnico jiennense después de reunirse esta tarde con quien será el próximo presidente de la entidad , Ignacio Lewin .</w:t>
      </w:r>
    </w:p>
    <w:p>
      <w:r>
        <w:t>El entrenador andaluz , de 44 años , debutó esta temporada en primera división tras haber realizado la pasada campaña un trabajo notable en el Toledo , al que a punto estuvo de ascender .</w:t>
      </w:r>
    </w:p>
    <w:p>
      <w:r>
        <w:t>Manzano , que llegó al Valladolid el pasado mes de junio para sustituir a Sergio Kresic , consiguió que el equipo finalizara la liga en la octava posición con catorce victorias , once empates y trece derrotas , empatado a 53 puntos con el séptimo clasificado , el Celta de Vigo .</w:t>
      </w:r>
    </w:p>
    <w:p>
      <w:r>
        <w:t>El técnico estuvo a punto de ser destituido en dos ocasiones durante la temporada recién finalizada , pero en ambas oportunidades el equipo reaccionó e incluso tuvo opciones matemáticas de clasificarse para la Copa de la UEFA a falta de cuatro jornadas para la conclusión del campeonato .</w:t>
      </w:r>
    </w:p>
    <w:p>
      <w:r>
        <w:t>Zúrich , 23 may ( EFE ) .</w:t>
      </w:r>
    </w:p>
    <w:p>
      <w:r>
        <w:t>-</w:t>
      </w:r>
    </w:p>
    <w:p>
      <w:r>
        <w:t>La bolsa de Zúrich cerró su sesión de hoy, martes , con una alza de 114,0 puntos , que situó el índice general SMI ( Swiss Market Index ) en 7.825,7 puntos .</w:t>
      </w:r>
    </w:p>
    <w:p>
      <w:r>
        <w:t>Las químicas ganaron 112,8 puntos y los títulos bancarios 76,3 puntos .</w:t>
      </w:r>
    </w:p>
    <w:p>
      <w:r>
        <w:t>El mercado de valores de Zúrich se situó en la jornada de hoy en valores positivos , animado por la ligera subida del Nasdaq y el Dow Jones en Wall Street .</w:t>
      </w:r>
    </w:p>
    <w:p>
      <w:r>
        <w:t>El sector bancario realizó buenos resultados gracias sobre todo a la UBS cuya acción ganó un 3,37 por ciento .</w:t>
      </w:r>
    </w:p>
    <w:p>
      <w:r>
        <w:t>EFE cr/c Lima , 23 may ( EFE ) .</w:t>
      </w:r>
    </w:p>
    <w:p>
      <w:r>
        <w:t>-</w:t>
      </w:r>
    </w:p>
    <w:p>
      <w:r>
        <w:t>Una misión empresarial de China visitará Colombia , Ecuador , Perú y Venezuela , en una gira destinada a promover las relaciones económicas y comerciales con los países miembros de la Comunidad Andina ( CAN ) , informó hoy en Lima el ente integrador andino .</w:t>
      </w:r>
    </w:p>
    <w:p>
      <w:r>
        <w:t>La gira de los empresarios chinos comenzará en la capital peruana el 25 de mayo , fecha en la que participarán en un seminario titulado " Oportunidades de negocios CAN-China " , organizado por la Secretaría General de la Comunidad Andina .</w:t>
      </w:r>
    </w:p>
    <w:p>
      <w:r>
        <w:t>Los visitantes también participarán en ruedas de negocios empresariales promovidas por el Ministerio peruano de Relaciones Exteriores y la Cámara de Comercio de Lima .</w:t>
      </w:r>
    </w:p>
    <w:p>
      <w:r>
        <w:t>Una nota de prensa de la sede limeña de la CAN precisa que durante dicho seminario , expositores andinos y chinos abordarán el panorama económico y comercial respectivo , así como las ventajas y potencialidades de sus mercados .</w:t>
      </w:r>
    </w:p>
    <w:p>
      <w:r>
        <w:t>La misión oriental , integrada por 35 empresarios de diversos sectores productivos y comerciales de Pekín , llegará presidida por el vicepresidente del Consejo Chino para el Fomento del Comercio Internacional , Liu Wenjie .</w:t>
      </w:r>
    </w:p>
    <w:p>
      <w:r>
        <w:t>La información recuerda que la CAN , formada por Bolivia , Colombia , Ecuador , Perú y Venezuela , y China firmaron el 30 de marzo pasado un acuerdo por el que se estableció un Mecanismo de Consulta Política. Cooperación .</w:t>
      </w:r>
    </w:p>
    <w:p>
      <w:r>
        <w:t>El mencionado acuerdo tuvo como fin profundizar , fortalecer y diversificar los lazos de amistad , entendimiento y cooperación y las relaciones comerciales , de inversión y culturales entre las partes .</w:t>
      </w:r>
    </w:p>
    <w:p>
      <w:r>
        <w:t>La CAN precisó que el intercambio comercial entre la región andina y China ascendió a 5.984 millones de dólares en el período de 1990. 1999 , de los que 3.197 millones correspondieron a las exportaciones andinas al país asiático y 2.787 millones a las importaciones procedentes de éste .</w:t>
      </w:r>
    </w:p>
    <w:p>
      <w:r>
        <w:t>Los empresarios chinos están interesados en comprar a la Comunidad Andina aluminio , alambres y cables de cobre , minerales de hierro , acero , fertilizantes , cereales , maderas , café , aceite de pescado y productos químicos .</w:t>
      </w:r>
    </w:p>
    <w:p>
      <w:r>
        <w:t>La nota añade que dichos empresarios quieren vender a los países andinos productos de medicina tradicional , máquinas de procesamiento de cereales , estructuras metálicas , productos de uranio , automóviles , motocicletas , juguetes , tela sintética , herramientas y relojes , entre otros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